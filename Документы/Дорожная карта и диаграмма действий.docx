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6484"/>
      </w:tblGrid>
      <w:tr w:rsidR="00E11DC4">
        <w:tc>
          <w:tcPr>
            <w:tcW w:w="2745" w:type="dxa"/>
            <w:tcBorders>
              <w:top w:val="nil"/>
              <w:bottom w:val="single" w:sz="4" w:space="0" w:color="auto"/>
              <w:right w:val="nil"/>
            </w:tcBorders>
          </w:tcPr>
          <w:p w:rsidR="00E11DC4" w:rsidRDefault="00CC3D2A">
            <w:pPr>
              <w:spacing w:before="60" w:after="60"/>
              <w:jc w:val="left"/>
              <w:rPr>
                <w:rFonts w:cs="Tahoma"/>
              </w:rPr>
            </w:pPr>
            <w:r>
              <w:rPr>
                <w:rFonts w:cs="Tahoma"/>
              </w:rPr>
              <w:t>Продукт и версия</w:t>
            </w:r>
          </w:p>
        </w:tc>
        <w:tc>
          <w:tcPr>
            <w:tcW w:w="6484" w:type="dxa"/>
            <w:tcBorders>
              <w:left w:val="nil"/>
            </w:tcBorders>
          </w:tcPr>
          <w:p w:rsidR="00E11DC4" w:rsidRDefault="00CC3D2A">
            <w:pPr>
              <w:spacing w:before="60" w:after="60"/>
              <w:rPr>
                <w:rFonts w:cs="Tahoma"/>
                <w:b/>
                <w:lang w:val="en-US"/>
              </w:rPr>
            </w:pPr>
            <w:proofErr w:type="spellStart"/>
            <w:r>
              <w:rPr>
                <w:rFonts w:cs="Tahoma"/>
                <w:b/>
                <w:lang w:val="en-US"/>
              </w:rPr>
              <w:t>QRown</w:t>
            </w:r>
            <w:proofErr w:type="spellEnd"/>
          </w:p>
        </w:tc>
      </w:tr>
      <w:tr w:rsidR="00E11DC4">
        <w:tc>
          <w:tcPr>
            <w:tcW w:w="27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11DC4" w:rsidRDefault="00CC3D2A">
            <w:pPr>
              <w:spacing w:before="60" w:after="60"/>
              <w:jc w:val="left"/>
              <w:rPr>
                <w:rFonts w:cs="Tahoma"/>
              </w:rPr>
            </w:pPr>
            <w:r>
              <w:rPr>
                <w:rFonts w:cs="Tahoma"/>
              </w:rPr>
              <w:t>Руководитель проекта</w:t>
            </w:r>
          </w:p>
        </w:tc>
        <w:tc>
          <w:tcPr>
            <w:tcW w:w="6484" w:type="dxa"/>
            <w:tcBorders>
              <w:left w:val="nil"/>
            </w:tcBorders>
          </w:tcPr>
          <w:p w:rsidR="00E11DC4" w:rsidRDefault="00CC3D2A">
            <w:pPr>
              <w:spacing w:before="60" w:after="60"/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Таланкин</w:t>
            </w:r>
            <w:proofErr w:type="spellEnd"/>
            <w:r>
              <w:rPr>
                <w:rFonts w:cs="Tahoma"/>
                <w:b/>
              </w:rPr>
              <w:t xml:space="preserve"> К.А</w:t>
            </w:r>
          </w:p>
        </w:tc>
      </w:tr>
      <w:tr w:rsidR="00E11DC4">
        <w:tc>
          <w:tcPr>
            <w:tcW w:w="274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11DC4" w:rsidRDefault="00CC3D2A">
            <w:pPr>
              <w:spacing w:before="60" w:after="60"/>
              <w:jc w:val="left"/>
              <w:rPr>
                <w:rFonts w:cs="Tahoma"/>
              </w:rPr>
            </w:pPr>
            <w:r>
              <w:rPr>
                <w:rFonts w:cs="Tahoma"/>
              </w:rPr>
              <w:t>Технический руководитель</w:t>
            </w:r>
          </w:p>
        </w:tc>
        <w:tc>
          <w:tcPr>
            <w:tcW w:w="6484" w:type="dxa"/>
            <w:tcBorders>
              <w:left w:val="nil"/>
            </w:tcBorders>
          </w:tcPr>
          <w:p w:rsidR="00E11DC4" w:rsidRDefault="00CC3D2A">
            <w:pPr>
              <w:spacing w:before="60" w:after="60"/>
              <w:rPr>
                <w:rFonts w:cs="Tahoma"/>
                <w:b/>
              </w:rPr>
            </w:pPr>
            <w:proofErr w:type="spellStart"/>
            <w:r>
              <w:rPr>
                <w:rFonts w:cs="Tahoma"/>
                <w:b/>
              </w:rPr>
              <w:t>Дидковский</w:t>
            </w:r>
            <w:proofErr w:type="spellEnd"/>
            <w:r>
              <w:rPr>
                <w:rFonts w:cs="Tahoma"/>
                <w:b/>
              </w:rPr>
              <w:t xml:space="preserve"> С.А</w:t>
            </w:r>
          </w:p>
        </w:tc>
      </w:tr>
      <w:tr w:rsidR="00E11DC4">
        <w:tc>
          <w:tcPr>
            <w:tcW w:w="2745" w:type="dxa"/>
            <w:tcBorders>
              <w:top w:val="single" w:sz="4" w:space="0" w:color="auto"/>
              <w:bottom w:val="nil"/>
              <w:right w:val="nil"/>
            </w:tcBorders>
          </w:tcPr>
          <w:p w:rsidR="00E11DC4" w:rsidRDefault="00CC3D2A">
            <w:pPr>
              <w:spacing w:before="60" w:after="60"/>
              <w:jc w:val="left"/>
              <w:rPr>
                <w:rFonts w:cs="Tahoma"/>
              </w:rPr>
            </w:pPr>
            <w:r>
              <w:rPr>
                <w:rFonts w:cs="Tahoma"/>
              </w:rPr>
              <w:t>Заказчик</w:t>
            </w:r>
          </w:p>
        </w:tc>
        <w:tc>
          <w:tcPr>
            <w:tcW w:w="6484" w:type="dxa"/>
            <w:tcBorders>
              <w:left w:val="nil"/>
            </w:tcBorders>
          </w:tcPr>
          <w:p w:rsidR="00E11DC4" w:rsidRDefault="00CC3D2A">
            <w:pPr>
              <w:spacing w:before="60" w:after="6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Отдел логистики Концерна Калашникова</w:t>
            </w:r>
          </w:p>
        </w:tc>
      </w:tr>
    </w:tbl>
    <w:p w:rsidR="00E11DC4" w:rsidRDefault="00E11DC4">
      <w:pPr>
        <w:rPr>
          <w:i/>
          <w:color w:val="FF0000"/>
          <w:lang w:val="en-US"/>
        </w:rPr>
      </w:pPr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>
        <w:instrText xml:space="preserve"> TOC \h \z \t "Заголовок 1;1;Заголовок 2;2;Заголовок 3;3;Заголовок  1;1" </w:instrText>
      </w:r>
      <w:r>
        <w:fldChar w:fldCharType="separate"/>
      </w:r>
      <w:hyperlink w:anchor="_Toc500151991" w:history="1">
        <w:r>
          <w:rPr>
            <w:rStyle w:val="aff4"/>
          </w:rPr>
          <w:t>Цели</w:t>
        </w:r>
        <w:r>
          <w:rPr>
            <w:rStyle w:val="aff4"/>
          </w:rPr>
          <w:t xml:space="preserve"> проекта</w:t>
        </w:r>
        <w:r>
          <w:tab/>
        </w:r>
        <w:r>
          <w:fldChar w:fldCharType="begin"/>
        </w:r>
        <w:r>
          <w:instrText xml:space="preserve"> PAGEREF _Toc500151991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1992" w:history="1">
        <w:r>
          <w:rPr>
            <w:rStyle w:val="aff4"/>
          </w:rPr>
          <w:t>Концептуальное описание решения</w:t>
        </w:r>
        <w:r>
          <w:tab/>
        </w:r>
        <w:r>
          <w:fldChar w:fldCharType="begin"/>
        </w:r>
        <w:r>
          <w:instrText xml:space="preserve"> PAGEREF _Toc500151992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1993" w:history="1">
        <w:r>
          <w:rPr>
            <w:rStyle w:val="aff4"/>
          </w:rPr>
          <w:t>Критерии сдачи проекта</w:t>
        </w:r>
        <w:r>
          <w:tab/>
        </w:r>
        <w:r>
          <w:fldChar w:fldCharType="begin"/>
        </w:r>
        <w:r>
          <w:instrText xml:space="preserve"> PAGEREF _Toc500151993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1994" w:history="1">
        <w:r>
          <w:rPr>
            <w:rStyle w:val="aff4"/>
          </w:rPr>
          <w:t>Опытная эксплуатация</w:t>
        </w:r>
        <w:r>
          <w:tab/>
        </w:r>
        <w:r>
          <w:fldChar w:fldCharType="begin"/>
        </w:r>
        <w:r>
          <w:instrText xml:space="preserve"> PAGEREF _Toc500151994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1995" w:history="1">
        <w:r>
          <w:rPr>
            <w:rStyle w:val="aff4"/>
          </w:rPr>
          <w:t>Маркетинговое описание</w:t>
        </w:r>
        <w:r>
          <w:tab/>
        </w:r>
        <w:r>
          <w:fldChar w:fldCharType="begin"/>
        </w:r>
        <w:r>
          <w:instrText xml:space="preserve"> PAGEREF _Toc500151995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1996" w:history="1">
        <w:r>
          <w:rPr>
            <w:rStyle w:val="aff4"/>
          </w:rPr>
          <w:t>Целевая аудитория</w:t>
        </w:r>
        <w:r>
          <w:tab/>
        </w:r>
        <w:r>
          <w:fldChar w:fldCharType="begin"/>
        </w:r>
        <w:r>
          <w:instrText xml:space="preserve"> PAGEREF _Toc500151996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1997" w:history="1">
        <w:r>
          <w:rPr>
            <w:rStyle w:val="aff4"/>
          </w:rPr>
          <w:t>Потребительс</w:t>
        </w:r>
        <w:r>
          <w:rPr>
            <w:rStyle w:val="aff4"/>
          </w:rPr>
          <w:t>кая польза</w:t>
        </w:r>
        <w:r>
          <w:tab/>
        </w:r>
        <w:r>
          <w:fldChar w:fldCharType="begin"/>
        </w:r>
        <w:r>
          <w:instrText xml:space="preserve"> PAGEREF _Toc500151997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1998" w:history="1">
        <w:r>
          <w:rPr>
            <w:rStyle w:val="aff4"/>
          </w:rPr>
          <w:t>Описание пользовательского интерфейса</w:t>
        </w:r>
        <w:r>
          <w:tab/>
        </w:r>
        <w:r>
          <w:fldChar w:fldCharType="begin"/>
        </w:r>
        <w:r>
          <w:instrText xml:space="preserve"> PAGEREF _Toc500151998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1999" w:history="1">
        <w:r>
          <w:rPr>
            <w:rStyle w:val="aff4"/>
          </w:rPr>
          <w:t>Участники и их цели</w:t>
        </w:r>
        <w:r>
          <w:tab/>
        </w:r>
        <w:r>
          <w:fldChar w:fldCharType="begin"/>
        </w:r>
        <w:r>
          <w:instrText xml:space="preserve"> PAGEREF _Toc500151999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0" w:history="1">
        <w:r>
          <w:rPr>
            <w:rStyle w:val="aff4"/>
          </w:rPr>
          <w:t>Сценарии использования</w:t>
        </w:r>
        <w:r>
          <w:tab/>
        </w:r>
        <w:r>
          <w:fldChar w:fldCharType="begin"/>
        </w:r>
        <w:r>
          <w:instrText xml:space="preserve"> PAGEREF _Toc500152000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1" w:history="1">
        <w:r>
          <w:rPr>
            <w:rStyle w:val="aff4"/>
          </w:rPr>
          <w:t>Интерфейс конфигурирования системы</w:t>
        </w:r>
        <w:r>
          <w:tab/>
        </w:r>
        <w:r>
          <w:fldChar w:fldCharType="begin"/>
        </w:r>
        <w:r>
          <w:instrText xml:space="preserve"> PAGEREF _Toc500152001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2002" w:history="1">
        <w:r>
          <w:rPr>
            <w:rStyle w:val="aff4"/>
          </w:rPr>
          <w:t>Сравнение с конкурентами</w:t>
        </w:r>
        <w:r>
          <w:tab/>
        </w:r>
        <w:r>
          <w:fldChar w:fldCharType="begin"/>
        </w:r>
        <w:r>
          <w:instrText xml:space="preserve"> PAGEREF _Toc500152002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2003" w:history="1">
        <w:r>
          <w:rPr>
            <w:rStyle w:val="aff4"/>
          </w:rPr>
          <w:t>Техническая реализация</w:t>
        </w:r>
        <w:r>
          <w:tab/>
        </w:r>
        <w:r>
          <w:fldChar w:fldCharType="begin"/>
        </w:r>
        <w:r>
          <w:instrText xml:space="preserve"> PAGEREF _Toc500152003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4" w:history="1">
        <w:r>
          <w:rPr>
            <w:rStyle w:val="aff4"/>
          </w:rPr>
          <w:t>Запрос на отмену проведения ТТН</w:t>
        </w:r>
        <w:r>
          <w:tab/>
        </w:r>
        <w:r>
          <w:fldChar w:fldCharType="begin"/>
        </w:r>
        <w:r>
          <w:instrText xml:space="preserve"> PAGEREF _Toc500152004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5" w:history="1">
        <w:r>
          <w:rPr>
            <w:rStyle w:val="aff4"/>
          </w:rPr>
          <w:t>Запрос на отзыв ТТН</w:t>
        </w:r>
        <w:r>
          <w:tab/>
        </w:r>
        <w:r>
          <w:fldChar w:fldCharType="begin"/>
        </w:r>
        <w:r>
          <w:instrText xml:space="preserve"> PAGEREF _Toc500152005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6" w:history="1">
        <w:r>
          <w:rPr>
            <w:rStyle w:val="aff4"/>
          </w:rPr>
          <w:t>Запрос на отмену отправки ТТН</w:t>
        </w:r>
        <w:r>
          <w:tab/>
        </w:r>
        <w:r>
          <w:fldChar w:fldCharType="begin"/>
        </w:r>
        <w:r>
          <w:instrText xml:space="preserve"> PAGEREF _Toc500152006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7" w:history="1">
        <w:r>
          <w:rPr>
            <w:rStyle w:val="aff4"/>
          </w:rPr>
          <w:t>Запрос на отмену проведения акта поставновки на баланс</w:t>
        </w:r>
        <w:r>
          <w:tab/>
        </w:r>
        <w:r>
          <w:fldChar w:fldCharType="begin"/>
        </w:r>
        <w:r>
          <w:instrText xml:space="preserve"> PAGEREF _Toc500152007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8" w:history="1">
        <w:r>
          <w:rPr>
            <w:rStyle w:val="aff4"/>
          </w:rPr>
          <w:t>Запрос на отмену проведения акта списания с баланса</w:t>
        </w:r>
        <w:r>
          <w:tab/>
        </w:r>
        <w:r>
          <w:fldChar w:fldCharType="begin"/>
        </w:r>
        <w:r>
          <w:instrText xml:space="preserve"> PAGEREF _Toc500152008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09" w:history="1">
        <w:r>
          <w:rPr>
            <w:rStyle w:val="aff4"/>
          </w:rPr>
          <w:t>Регламент ЕГАИС</w:t>
        </w:r>
        <w:r>
          <w:tab/>
        </w:r>
        <w:r>
          <w:fldChar w:fldCharType="begin"/>
        </w:r>
        <w:r>
          <w:instrText xml:space="preserve"> PAGEREF _Toc500152009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0" w:history="1">
        <w:r>
          <w:rPr>
            <w:rStyle w:val="aff4"/>
          </w:rPr>
          <w:t xml:space="preserve">Хранилище </w:t>
        </w:r>
        <w:r>
          <w:rPr>
            <w:rStyle w:val="aff4"/>
            <w:lang w:val="en-US"/>
          </w:rPr>
          <w:t>GIT</w:t>
        </w:r>
        <w:r>
          <w:rPr>
            <w:rStyle w:val="aff4"/>
          </w:rPr>
          <w:t>/</w:t>
        </w:r>
        <w:r>
          <w:rPr>
            <w:rStyle w:val="aff4"/>
            <w:lang w:val="en-US"/>
          </w:rPr>
          <w:t>SVN</w:t>
        </w:r>
        <w:r>
          <w:rPr>
            <w:rStyle w:val="aff4"/>
          </w:rPr>
          <w:t>, модули, проекты</w:t>
        </w:r>
        <w:r>
          <w:tab/>
        </w:r>
        <w:r>
          <w:fldChar w:fldCharType="begin"/>
        </w:r>
        <w:r>
          <w:instrText xml:space="preserve"> PAGEREF _Toc500152010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1" w:history="1">
        <w:r>
          <w:rPr>
            <w:rStyle w:val="aff4"/>
          </w:rPr>
          <w:t>Основная разработка на сервисе ЕГАИС:</w:t>
        </w:r>
        <w:r>
          <w:tab/>
        </w:r>
        <w:r>
          <w:fldChar w:fldCharType="begin"/>
        </w:r>
        <w:r>
          <w:instrText xml:space="preserve"> PAGEREF _Toc500152011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2" w:history="1">
        <w:r>
          <w:rPr>
            <w:rStyle w:val="aff4"/>
          </w:rPr>
          <w:t>АПИ для онлайна будет в репозитории</w:t>
        </w:r>
        <w:r>
          <w:tab/>
        </w:r>
        <w:r>
          <w:fldChar w:fldCharType="begin"/>
        </w:r>
        <w:r>
          <w:instrText xml:space="preserve"> PAGEREF _Toc500152012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3" w:history="1">
        <w:r>
          <w:rPr>
            <w:rStyle w:val="aff4"/>
          </w:rPr>
          <w:t>Интерфейсные модули в репозитории</w:t>
        </w:r>
        <w:r>
          <w:tab/>
        </w:r>
        <w:r>
          <w:fldChar w:fldCharType="begin"/>
        </w:r>
        <w:r>
          <w:instrText xml:space="preserve"> PAGEREF _Toc500152013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4" w:history="1">
        <w:r>
          <w:rPr>
            <w:rStyle w:val="aff4"/>
          </w:rPr>
          <w:t>Архитектура системы</w:t>
        </w:r>
        <w:r>
          <w:tab/>
        </w:r>
        <w:r>
          <w:fldChar w:fldCharType="begin"/>
        </w:r>
        <w:r>
          <w:instrText xml:space="preserve"> PAGEREF _Toc500152014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5" w:history="1">
        <w:r>
          <w:rPr>
            <w:rStyle w:val="aff4"/>
          </w:rPr>
          <w:t>Движение документа по регламенту ЭДО с сервиса ЕГАИС</w:t>
        </w:r>
        <w:r>
          <w:tab/>
        </w:r>
        <w:r>
          <w:fldChar w:fldCharType="begin"/>
        </w:r>
        <w:r>
          <w:instrText xml:space="preserve"> PAGEREF _Toc500152015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11DC4" w:rsidRDefault="00CC3D2A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6" w:history="1">
        <w:r>
          <w:rPr>
            <w:rStyle w:val="aff4"/>
          </w:rPr>
          <w:t>Определение новых типов документов</w:t>
        </w:r>
        <w:r>
          <w:tab/>
        </w:r>
        <w:r>
          <w:fldChar w:fldCharType="begin"/>
        </w:r>
        <w:r>
          <w:instrText xml:space="preserve"> PAGEREF _Toc500152016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7" w:history="1">
        <w:r>
          <w:rPr>
            <w:rStyle w:val="aff4"/>
          </w:rPr>
          <w:t>Схема базы данны</w:t>
        </w:r>
        <w:r>
          <w:rPr>
            <w:rStyle w:val="aff4"/>
          </w:rPr>
          <w:t>х</w:t>
        </w:r>
        <w:r>
          <w:tab/>
        </w:r>
        <w:r>
          <w:fldChar w:fldCharType="begin"/>
        </w:r>
        <w:r>
          <w:instrText xml:space="preserve"> PAGEREF _Toc500152017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11DC4" w:rsidRDefault="00CC3D2A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00152018" w:history="1">
        <w:r>
          <w:rPr>
            <w:rStyle w:val="aff4"/>
          </w:rPr>
          <w:t>Схема классов и их взаимодействие</w:t>
        </w:r>
        <w:r>
          <w:tab/>
        </w:r>
        <w:r>
          <w:fldChar w:fldCharType="begin"/>
        </w:r>
        <w:r>
          <w:instrText xml:space="preserve"> PAGEREF _Toc500152018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11DC4" w:rsidRDefault="00CC3D2A">
      <w:pPr>
        <w:pStyle w:val="10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500152019" w:history="1">
        <w:r>
          <w:rPr>
            <w:rStyle w:val="aff4"/>
          </w:rPr>
          <w:t>План тестирования</w:t>
        </w:r>
        <w:r>
          <w:tab/>
        </w:r>
        <w:r>
          <w:fldChar w:fldCharType="begin"/>
        </w:r>
        <w:r>
          <w:instrText xml:space="preserve"> PAGEREF _Toc500152019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E11DC4" w:rsidRDefault="00CC3D2A">
      <w:pPr>
        <w:pStyle w:val="affd"/>
      </w:pPr>
      <w:r>
        <w:fldChar w:fldCharType="end"/>
      </w:r>
    </w:p>
    <w:p w:rsidR="00E11DC4" w:rsidRDefault="00CC3D2A">
      <w:pPr>
        <w:rPr>
          <w:b/>
        </w:rPr>
      </w:pPr>
      <w:r>
        <w:rPr>
          <w:b/>
        </w:rPr>
        <w:t>История изменений</w:t>
      </w:r>
      <w:r>
        <w:rPr>
          <w:b/>
          <w:lang w:val="en-US"/>
        </w:rPr>
        <w:t xml:space="preserve"> </w:t>
      </w:r>
      <w:r>
        <w:rPr>
          <w:b/>
        </w:rPr>
        <w:t>технического задания</w:t>
      </w: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1666"/>
        <w:gridCol w:w="993"/>
      </w:tblGrid>
      <w:tr w:rsidR="00E11DC4">
        <w:tc>
          <w:tcPr>
            <w:tcW w:w="6912" w:type="dxa"/>
          </w:tcPr>
          <w:p w:rsidR="00E11DC4" w:rsidRDefault="00CC3D2A">
            <w:r>
              <w:t>Что было изменено</w:t>
            </w:r>
          </w:p>
        </w:tc>
        <w:tc>
          <w:tcPr>
            <w:tcW w:w="1666" w:type="dxa"/>
          </w:tcPr>
          <w:p w:rsidR="00E11DC4" w:rsidRDefault="00CC3D2A">
            <w:r>
              <w:t>Кто изменил</w:t>
            </w:r>
          </w:p>
        </w:tc>
        <w:tc>
          <w:tcPr>
            <w:tcW w:w="993" w:type="dxa"/>
          </w:tcPr>
          <w:p w:rsidR="00E11DC4" w:rsidRDefault="00CC3D2A">
            <w:r>
              <w:t>Когда</w:t>
            </w:r>
          </w:p>
        </w:tc>
      </w:tr>
      <w:tr w:rsidR="00E11DC4">
        <w:tc>
          <w:tcPr>
            <w:tcW w:w="6912" w:type="dxa"/>
          </w:tcPr>
          <w:p w:rsidR="00E11DC4" w:rsidRDefault="00E11DC4"/>
        </w:tc>
        <w:tc>
          <w:tcPr>
            <w:tcW w:w="1666" w:type="dxa"/>
          </w:tcPr>
          <w:p w:rsidR="00E11DC4" w:rsidRDefault="00E11DC4"/>
        </w:tc>
        <w:tc>
          <w:tcPr>
            <w:tcW w:w="993" w:type="dxa"/>
          </w:tcPr>
          <w:p w:rsidR="00E11DC4" w:rsidRDefault="00E11DC4"/>
        </w:tc>
      </w:tr>
      <w:tr w:rsidR="00E11DC4">
        <w:tc>
          <w:tcPr>
            <w:tcW w:w="6912" w:type="dxa"/>
          </w:tcPr>
          <w:p w:rsidR="00E11DC4" w:rsidRDefault="00E11DC4"/>
        </w:tc>
        <w:tc>
          <w:tcPr>
            <w:tcW w:w="1666" w:type="dxa"/>
          </w:tcPr>
          <w:p w:rsidR="00E11DC4" w:rsidRDefault="00E11DC4"/>
        </w:tc>
        <w:tc>
          <w:tcPr>
            <w:tcW w:w="993" w:type="dxa"/>
          </w:tcPr>
          <w:p w:rsidR="00E11DC4" w:rsidRDefault="00E11DC4"/>
        </w:tc>
      </w:tr>
    </w:tbl>
    <w:p w:rsidR="00E11DC4" w:rsidRDefault="00CC3D2A">
      <w:pPr>
        <w:pStyle w:val="1"/>
      </w:pPr>
      <w:bookmarkStart w:id="0" w:name="_Toc500151991"/>
      <w:commentRangeStart w:id="1"/>
      <w:r>
        <w:lastRenderedPageBreak/>
        <w:t>Цели проекта</w:t>
      </w:r>
      <w:commentRangeEnd w:id="1"/>
      <w:r>
        <w:rPr>
          <w:rStyle w:val="aff3"/>
          <w:color w:val="16394F"/>
          <w:kern w:val="0"/>
        </w:rPr>
        <w:commentReference w:id="1"/>
      </w:r>
      <w:r>
        <w:rPr>
          <w:rStyle w:val="aff3"/>
          <w:color w:val="16394F"/>
          <w:kern w:val="0"/>
        </w:rPr>
        <w:commentReference w:id="2"/>
      </w:r>
      <w:bookmarkEnd w:id="0"/>
    </w:p>
    <w:p w:rsidR="00743306" w:rsidRDefault="00743306">
      <w:pPr>
        <w:pStyle w:val="1"/>
        <w:rPr>
          <w:color w:val="16394F"/>
          <w:kern w:val="0"/>
          <w:sz w:val="32"/>
          <w:szCs w:val="20"/>
        </w:rPr>
      </w:pPr>
      <w:bookmarkStart w:id="3" w:name="_Toc500151992"/>
      <w:r w:rsidRPr="00743306">
        <w:rPr>
          <w:color w:val="16394F"/>
          <w:kern w:val="0"/>
          <w:sz w:val="32"/>
          <w:szCs w:val="20"/>
        </w:rPr>
        <w:t>Усовершенствовать работу на складских предприятиях, за счёт перехода на мобильную платформу.</w:t>
      </w:r>
    </w:p>
    <w:p w:rsidR="00E11DC4" w:rsidRDefault="00CC3D2A">
      <w:pPr>
        <w:pStyle w:val="1"/>
      </w:pPr>
      <w:commentRangeStart w:id="4"/>
      <w:r>
        <w:t>Концептуальное описание решения</w:t>
      </w:r>
      <w:commentRangeEnd w:id="4"/>
      <w:r>
        <w:rPr>
          <w:rStyle w:val="aff3"/>
          <w:color w:val="16394F"/>
          <w:kern w:val="0"/>
        </w:rPr>
        <w:commentReference w:id="4"/>
      </w:r>
      <w:bookmarkEnd w:id="3"/>
    </w:p>
    <w:p w:rsidR="00220867" w:rsidRDefault="003F31A9" w:rsidP="003F31A9">
      <w:r>
        <w:t xml:space="preserve">    1. </w:t>
      </w:r>
      <w:r w:rsidR="00CC3D2A">
        <w:t>Мы создаём приложение для</w:t>
      </w:r>
      <w:r w:rsidR="00B63B39">
        <w:t xml:space="preserve"> считывания штрих кодов с продукции и передаче </w:t>
      </w:r>
      <w:proofErr w:type="spellStart"/>
      <w:r w:rsidR="00B63B39">
        <w:t>инвормации</w:t>
      </w:r>
      <w:proofErr w:type="spellEnd"/>
      <w:r w:rsidR="00B63B39">
        <w:t xml:space="preserve"> о ней в базу данных для дальнейшего хранения</w:t>
      </w:r>
      <w:r w:rsidR="00CC3D2A">
        <w:t xml:space="preserve">. </w:t>
      </w:r>
      <w:r w:rsidR="00B63B39">
        <w:t>А также отслеживания местоположени</w:t>
      </w:r>
      <w:proofErr w:type="gramStart"/>
      <w:r w:rsidR="00B63B39">
        <w:t>я(</w:t>
      </w:r>
      <w:proofErr w:type="gramEnd"/>
      <w:r w:rsidR="00B63B39">
        <w:t xml:space="preserve">пути) отсканированной продукции. </w:t>
      </w:r>
      <w:r w:rsidR="00CC3D2A">
        <w:t xml:space="preserve">С помощью нашего приложения </w:t>
      </w:r>
      <w:r w:rsidR="00B63B39">
        <w:t xml:space="preserve">пользователи смогут использовать смартфон в качестве терминала для сбора </w:t>
      </w:r>
      <w:r w:rsidR="00220867">
        <w:t xml:space="preserve">и передаче </w:t>
      </w:r>
      <w:r w:rsidR="00B63B39">
        <w:t>данных</w:t>
      </w:r>
      <w:r w:rsidR="00CC3D2A">
        <w:t xml:space="preserve">.  </w:t>
      </w:r>
    </w:p>
    <w:p w:rsidR="00220867" w:rsidRDefault="00220867" w:rsidP="00220867">
      <w:r>
        <w:t>А) Отслеживание местоположени</w:t>
      </w:r>
      <w:proofErr w:type="gramStart"/>
      <w:r>
        <w:t>я(</w:t>
      </w:r>
      <w:proofErr w:type="gramEnd"/>
      <w:r>
        <w:t>пути) продукции.</w:t>
      </w:r>
    </w:p>
    <w:p w:rsidR="00220867" w:rsidRDefault="00B63B39" w:rsidP="00220867">
      <w:pPr>
        <w:ind w:left="708"/>
      </w:pPr>
      <w:r>
        <w:t>У каждого пользователя будет свой собственный код,</w:t>
      </w:r>
      <w:r w:rsidR="00220867">
        <w:t xml:space="preserve"> который закреплён за его отделом</w:t>
      </w:r>
      <w:r>
        <w:t>. При сканировании продукции в</w:t>
      </w:r>
      <w:r w:rsidR="00220867">
        <w:t xml:space="preserve"> базу данных будет передаваться </w:t>
      </w:r>
      <w:r>
        <w:t xml:space="preserve">код пользователя и </w:t>
      </w:r>
      <w:r w:rsidR="00220867">
        <w:t xml:space="preserve">информация о </w:t>
      </w:r>
      <w:r>
        <w:t xml:space="preserve">продукции. Таким </w:t>
      </w:r>
      <w:proofErr w:type="gramStart"/>
      <w:r>
        <w:t>образом</w:t>
      </w:r>
      <w:proofErr w:type="gramEnd"/>
      <w:r>
        <w:t xml:space="preserve"> будет осуществляться отслеживание местоположения объекта</w:t>
      </w:r>
      <w:r w:rsidR="00220867">
        <w:t xml:space="preserve">. </w:t>
      </w:r>
    </w:p>
    <w:p w:rsidR="00220867" w:rsidRDefault="00220867" w:rsidP="00220867">
      <w:pPr>
        <w:ind w:left="357"/>
      </w:pPr>
    </w:p>
    <w:p w:rsidR="00220867" w:rsidRDefault="00220867" w:rsidP="00220867">
      <w:r>
        <w:t>Б) Считывание штрих кодов и передача информации.</w:t>
      </w:r>
    </w:p>
    <w:p w:rsidR="00220867" w:rsidRDefault="00220867" w:rsidP="00220867">
      <w:pPr>
        <w:ind w:left="708"/>
      </w:pPr>
      <w:r>
        <w:t xml:space="preserve">Для считывания информации о продукции пользователю необходимо открыть окно сканера и навести камеру на штрих </w:t>
      </w:r>
      <w:proofErr w:type="gramStart"/>
      <w:r>
        <w:t>код</w:t>
      </w:r>
      <w:proofErr w:type="gramEnd"/>
      <w:r>
        <w:t xml:space="preserve"> и нажать кнопку отправки. После нажатия кнопки информация поступит на сервер приложений, далее в базу данных.</w:t>
      </w:r>
    </w:p>
    <w:p w:rsidR="003F31A9" w:rsidRDefault="003F31A9" w:rsidP="003F31A9"/>
    <w:p w:rsidR="00220867" w:rsidRDefault="003F31A9" w:rsidP="003F31A9">
      <w:r>
        <w:t xml:space="preserve">    </w:t>
      </w:r>
      <w:r w:rsidR="00220867">
        <w:t xml:space="preserve">2. В приложении будет два </w:t>
      </w:r>
      <w:proofErr w:type="spellStart"/>
      <w:r w:rsidR="00220867">
        <w:t>шлавных</w:t>
      </w:r>
      <w:proofErr w:type="spellEnd"/>
      <w:r w:rsidR="00220867">
        <w:t xml:space="preserve"> окна: Авторизация и Сканер.</w:t>
      </w:r>
    </w:p>
    <w:p w:rsidR="00220867" w:rsidRDefault="00220867" w:rsidP="00220867"/>
    <w:p w:rsidR="00220867" w:rsidRDefault="00220867" w:rsidP="00220867">
      <w:r>
        <w:t>А) Авторизация</w:t>
      </w:r>
    </w:p>
    <w:p w:rsidR="00220867" w:rsidRDefault="00220867" w:rsidP="00220867">
      <w:r>
        <w:tab/>
        <w:t xml:space="preserve">При открытии приложения пользователь автоматически будет попадать в </w:t>
      </w:r>
      <w:r w:rsidR="003F31A9">
        <w:t xml:space="preserve">окно Авторизации для ввода личного кода через строку ввода, либо через сканер штрих кода пользователя. Это необходимо для </w:t>
      </w:r>
      <w:proofErr w:type="spellStart"/>
      <w:r w:rsidR="003F31A9">
        <w:t>идентефикации</w:t>
      </w:r>
      <w:proofErr w:type="spellEnd"/>
      <w:r w:rsidR="003F31A9">
        <w:t xml:space="preserve"> пользователя и его рабочего отдела.</w:t>
      </w:r>
    </w:p>
    <w:p w:rsidR="003F31A9" w:rsidRDefault="003F31A9" w:rsidP="00220867"/>
    <w:p w:rsidR="003F31A9" w:rsidRDefault="003F31A9" w:rsidP="00220867">
      <w:r>
        <w:t xml:space="preserve">Б) Сканер </w:t>
      </w:r>
    </w:p>
    <w:p w:rsidR="003F31A9" w:rsidRDefault="003F31A9" w:rsidP="00220867">
      <w:r>
        <w:tab/>
        <w:t xml:space="preserve">После пройденной авторизации пользователь автоматически попадает в окно Сканер. Сканер необходим для считывания штрих кодов. Для сканирования штрих кодов необходимо навести камеру на штрих код и после появления информации нажать кнопку отправки. Таким </w:t>
      </w:r>
      <w:proofErr w:type="gramStart"/>
      <w:r>
        <w:t>образом</w:t>
      </w:r>
      <w:proofErr w:type="gramEnd"/>
      <w:r>
        <w:t xml:space="preserve"> информация о продукции </w:t>
      </w:r>
      <w:proofErr w:type="spellStart"/>
      <w:r>
        <w:t>передасться</w:t>
      </w:r>
      <w:proofErr w:type="spellEnd"/>
      <w:r>
        <w:t xml:space="preserve"> в базу данных.</w:t>
      </w:r>
    </w:p>
    <w:p w:rsidR="00220867" w:rsidRDefault="00220867" w:rsidP="00220867"/>
    <w:p w:rsidR="00220867" w:rsidRDefault="00220867">
      <w:pPr>
        <w:pStyle w:val="1"/>
      </w:pPr>
      <w:bookmarkStart w:id="5" w:name="_Toc500151993"/>
    </w:p>
    <w:p w:rsidR="00E11DC4" w:rsidRDefault="00CC3D2A">
      <w:pPr>
        <w:pStyle w:val="1"/>
      </w:pPr>
      <w:commentRangeStart w:id="6"/>
      <w:r>
        <w:t>Критерии сдачи проекта</w:t>
      </w:r>
      <w:commentRangeEnd w:id="6"/>
      <w:r>
        <w:rPr>
          <w:rStyle w:val="aff3"/>
          <w:color w:val="16394F"/>
          <w:kern w:val="0"/>
        </w:rPr>
        <w:commentReference w:id="6"/>
      </w:r>
      <w:bookmarkEnd w:id="5"/>
    </w:p>
    <w:p w:rsidR="00E11DC4" w:rsidRDefault="00CC3D2A">
      <w:r>
        <w:t xml:space="preserve">Проект сдается </w:t>
      </w:r>
      <w:r w:rsidR="00743306">
        <w:t>Воробьёвой Наталье Юрьевне</w:t>
      </w:r>
      <w:r w:rsidR="003F31A9">
        <w:t>, куратору направления ИТ</w:t>
      </w:r>
      <w:r w:rsidR="002A7CBA">
        <w:t>.</w:t>
      </w:r>
    </w:p>
    <w:p w:rsidR="00E11DC4" w:rsidRDefault="00CC3D2A">
      <w:r>
        <w:t xml:space="preserve">Проект считается сданным при условии </w:t>
      </w:r>
      <w:r>
        <w:t>исправной</w:t>
      </w:r>
      <w:r>
        <w:t xml:space="preserve"> работы </w:t>
      </w:r>
      <w:proofErr w:type="gramStart"/>
      <w:r>
        <w:t>нашего</w:t>
      </w:r>
      <w:proofErr w:type="gramEnd"/>
      <w:r>
        <w:t xml:space="preserve"> ПО</w:t>
      </w:r>
      <w:r w:rsidR="00743306">
        <w:t>.</w:t>
      </w:r>
      <w:r>
        <w:t xml:space="preserve"> </w:t>
      </w:r>
    </w:p>
    <w:p w:rsidR="00E11DC4" w:rsidRDefault="00CC3D2A">
      <w:pPr>
        <w:pStyle w:val="1"/>
      </w:pPr>
      <w:bookmarkStart w:id="7" w:name="_Toc500151994"/>
      <w:commentRangeStart w:id="8"/>
      <w:r>
        <w:lastRenderedPageBreak/>
        <w:t>Опытная эксплуатация</w:t>
      </w:r>
      <w:commentRangeEnd w:id="8"/>
      <w:r>
        <w:rPr>
          <w:rStyle w:val="aff3"/>
          <w:color w:val="16394F"/>
          <w:kern w:val="0"/>
        </w:rPr>
        <w:commentReference w:id="8"/>
      </w:r>
      <w:bookmarkEnd w:id="7"/>
    </w:p>
    <w:p w:rsidR="00E11DC4" w:rsidRDefault="00CC3D2A">
      <w:r>
        <w:t xml:space="preserve">Корректная работа сервиса, описанная в критериях сдачи проекта, объектами для тестирования которой являются считывающие устройства на тестовом стенде в ЧОУ </w:t>
      </w:r>
      <w:proofErr w:type="gramStart"/>
      <w:r>
        <w:t>ДО</w:t>
      </w:r>
      <w:proofErr w:type="gramEnd"/>
      <w:r>
        <w:t xml:space="preserve"> «Академия Калашников».</w:t>
      </w:r>
    </w:p>
    <w:p w:rsidR="00E11DC4" w:rsidRDefault="00CC3D2A">
      <w:pPr>
        <w:pStyle w:val="1"/>
      </w:pPr>
      <w:bookmarkStart w:id="9" w:name="_Toc500151995"/>
      <w:r>
        <w:t>Маркетинговое описание</w:t>
      </w:r>
      <w:bookmarkEnd w:id="9"/>
    </w:p>
    <w:p w:rsidR="00E11DC4" w:rsidRDefault="00CC3D2A">
      <w:pPr>
        <w:pStyle w:val="21"/>
      </w:pPr>
      <w:bookmarkStart w:id="10" w:name="_Toc500151996"/>
      <w:bookmarkStart w:id="11" w:name="_Toc301267324"/>
      <w:r>
        <w:t>Целевая аудитория</w:t>
      </w:r>
      <w:bookmarkEnd w:id="10"/>
      <w:r>
        <w:t xml:space="preserve"> </w:t>
      </w:r>
      <w:bookmarkEnd w:id="11"/>
    </w:p>
    <w:p w:rsidR="00E11DC4" w:rsidRDefault="00CC3D2A">
      <w:r>
        <w:t>Приложен</w:t>
      </w:r>
      <w:r>
        <w:t xml:space="preserve">ие ориентировано на узкую и определённую аудиторию, минимальный возраст пользователя – </w:t>
      </w:r>
      <w:r w:rsidR="00743306">
        <w:t>18</w:t>
      </w:r>
      <w:r>
        <w:t xml:space="preserve">+. Приложение создано для </w:t>
      </w:r>
      <w:r w:rsidR="00743306">
        <w:t>предприятий</w:t>
      </w:r>
      <w:r w:rsidR="00291F0B">
        <w:t>,</w:t>
      </w:r>
      <w:r>
        <w:t xml:space="preserve"> которым </w:t>
      </w:r>
      <w:r w:rsidR="00743306">
        <w:t xml:space="preserve">необходимо считывать штрих коды с продукции и </w:t>
      </w:r>
      <w:proofErr w:type="spellStart"/>
      <w:r w:rsidR="00743306">
        <w:t>пердавать</w:t>
      </w:r>
      <w:proofErr w:type="spellEnd"/>
      <w:r w:rsidR="00743306">
        <w:t xml:space="preserve"> информацию</w:t>
      </w:r>
      <w:r w:rsidR="00291F0B">
        <w:t xml:space="preserve"> о ней</w:t>
      </w:r>
      <w:r w:rsidR="00743306">
        <w:t xml:space="preserve"> в базу данных.</w:t>
      </w:r>
    </w:p>
    <w:p w:rsidR="00E11DC4" w:rsidRDefault="00CC3D2A">
      <w:pPr>
        <w:pStyle w:val="21"/>
      </w:pPr>
      <w:bookmarkStart w:id="12" w:name="_Toc500151997"/>
      <w:bookmarkStart w:id="13" w:name="_Toc301267325"/>
      <w:r>
        <w:t>Потребительская польза</w:t>
      </w:r>
      <w:bookmarkEnd w:id="12"/>
      <w:r>
        <w:t xml:space="preserve"> </w:t>
      </w:r>
      <w:bookmarkEnd w:id="13"/>
    </w:p>
    <w:p w:rsidR="00E11DC4" w:rsidRDefault="00CC3D2A">
      <w:pPr>
        <w:ind w:firstLine="360"/>
      </w:pPr>
      <w:r>
        <w:t xml:space="preserve">Мечтали ли вы когда-нибудь придумать свой </w:t>
      </w:r>
      <w:r>
        <w:rPr>
          <w:lang w:val="en-US"/>
        </w:rPr>
        <w:t>QR</w:t>
      </w:r>
      <w:r>
        <w:t xml:space="preserve">-код, который вы сможете сгенерировать, а сканировать смогут только определённые люди (устройства)? Тогда вы по адресу, с помощью нашего приложения вы сможете сгенерировать свой собственный </w:t>
      </w:r>
      <w:r>
        <w:rPr>
          <w:lang w:val="en-US"/>
        </w:rPr>
        <w:t>QR</w:t>
      </w:r>
      <w:r>
        <w:t>-код, в котором може</w:t>
      </w:r>
      <w:r>
        <w:t xml:space="preserve">т храниться изображение или текст. </w:t>
      </w:r>
    </w:p>
    <w:p w:rsidR="00E11DC4" w:rsidRDefault="00E11DC4"/>
    <w:p w:rsidR="00E11DC4" w:rsidRDefault="00CC3D2A">
      <w:pPr>
        <w:pStyle w:val="1"/>
      </w:pPr>
      <w:bookmarkStart w:id="14" w:name="_Toc500151998"/>
      <w:r>
        <w:t>Описание пользовательского интерфейса</w:t>
      </w:r>
      <w:bookmarkEnd w:id="14"/>
    </w:p>
    <w:p w:rsidR="00E11DC4" w:rsidRDefault="00CC3D2A">
      <w:r>
        <w:rPr>
          <w:noProof/>
        </w:rPr>
        <w:drawing>
          <wp:inline distT="0" distB="0" distL="114300" distR="114300">
            <wp:extent cx="5972175" cy="24860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A7" w:rsidRPr="001927A7" w:rsidRDefault="001927A7">
      <w:pPr>
        <w:rPr>
          <w:u w:val="single"/>
        </w:rPr>
      </w:pPr>
      <w:proofErr w:type="spellStart"/>
      <w:r w:rsidRPr="001927A7">
        <w:rPr>
          <w:u w:val="single"/>
        </w:rPr>
        <w:t>Интерфей</w:t>
      </w:r>
      <w:proofErr w:type="spellEnd"/>
      <w:r w:rsidRPr="001927A7">
        <w:rPr>
          <w:u w:val="single"/>
        </w:rPr>
        <w:t xml:space="preserve"> будет изменён и изготовлен в Феврале</w:t>
      </w:r>
      <w:r>
        <w:rPr>
          <w:u w:val="single"/>
        </w:rPr>
        <w:t xml:space="preserve"> 2021</w:t>
      </w:r>
    </w:p>
    <w:p w:rsidR="00E11DC4" w:rsidRDefault="00CC3D2A">
      <w:pPr>
        <w:pStyle w:val="21"/>
      </w:pPr>
      <w:bookmarkStart w:id="15" w:name="_Toc500151999"/>
      <w:r>
        <w:t>Участники и их цели</w:t>
      </w:r>
      <w:bookmarkEnd w:id="15"/>
      <w:r>
        <w:t xml:space="preserve"> </w:t>
      </w:r>
    </w:p>
    <w:p w:rsidR="00E11DC4" w:rsidRDefault="00CC3D2A">
      <w:r>
        <w:t xml:space="preserve">Пользователь – </w:t>
      </w:r>
      <w:r w:rsidR="002A7CBA">
        <w:t xml:space="preserve">может сканировать штрих коды, отправлять данные в сервер приложения и пользоваться </w:t>
      </w:r>
      <w:proofErr w:type="gramStart"/>
      <w:r w:rsidR="002A7CBA">
        <w:t>дополнительными</w:t>
      </w:r>
      <w:proofErr w:type="gramEnd"/>
      <w:r w:rsidR="002A7CBA">
        <w:t xml:space="preserve"> </w:t>
      </w:r>
      <w:proofErr w:type="spellStart"/>
      <w:r w:rsidR="002A7CBA">
        <w:t>фунуциями</w:t>
      </w:r>
      <w:proofErr w:type="spellEnd"/>
      <w:r w:rsidR="002A7CBA">
        <w:t xml:space="preserve">, не влияющими на правильную </w:t>
      </w:r>
      <w:proofErr w:type="spellStart"/>
      <w:r w:rsidR="002A7CBA">
        <w:t>роботоспособность</w:t>
      </w:r>
      <w:proofErr w:type="spellEnd"/>
      <w:r w:rsidR="002A7CBA">
        <w:t xml:space="preserve"> базы данных.</w:t>
      </w:r>
    </w:p>
    <w:p w:rsidR="00E11DC4" w:rsidRDefault="00CC3D2A">
      <w:r>
        <w:t xml:space="preserve">Администратор – </w:t>
      </w:r>
      <w:r w:rsidR="002A7CBA">
        <w:t>может сканировать штрих коды, отправлять данные в сервер приложения</w:t>
      </w:r>
      <w:r w:rsidR="002A7CBA">
        <w:t>, изменять информацию о пользователях и изменять права пользователей.</w:t>
      </w:r>
    </w:p>
    <w:p w:rsidR="00E11DC4" w:rsidRPr="002A7CBA" w:rsidRDefault="00CC3D2A">
      <w:pPr>
        <w:pStyle w:val="21"/>
      </w:pPr>
      <w:bookmarkStart w:id="16" w:name="_Toc500152000"/>
      <w:r>
        <w:lastRenderedPageBreak/>
        <w:t>Сценарии использова</w:t>
      </w:r>
      <w:bookmarkEnd w:id="16"/>
      <w:r>
        <w:t>ния</w:t>
      </w:r>
    </w:p>
    <w:p w:rsidR="00E11DC4" w:rsidRDefault="00CC3D2A" w:rsidP="008A0D0C">
      <w:pPr>
        <w:pStyle w:val="21"/>
      </w:pPr>
      <w:r>
        <w:rPr>
          <w:noProof/>
        </w:rPr>
        <w:drawing>
          <wp:inline distT="0" distB="0" distL="114300" distR="114300">
            <wp:extent cx="7012305" cy="2872105"/>
            <wp:effectExtent l="0" t="0" r="171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230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0C" w:rsidRDefault="008A0D0C" w:rsidP="008A0D0C"/>
    <w:p w:rsidR="008A0D0C" w:rsidRDefault="008A0D0C" w:rsidP="008A0D0C">
      <w:pPr>
        <w:pStyle w:val="21"/>
      </w:pPr>
      <w:r>
        <w:t>Интерфейс конфигурирования системы</w:t>
      </w:r>
    </w:p>
    <w:p w:rsidR="008A0D0C" w:rsidRDefault="008A0D0C" w:rsidP="008A0D0C">
      <w:pPr>
        <w:pStyle w:val="21"/>
        <w:rPr>
          <w:color w:val="16394F"/>
          <w:sz w:val="20"/>
          <w:szCs w:val="20"/>
        </w:rPr>
      </w:pPr>
      <w:proofErr w:type="spellStart"/>
      <w:r>
        <w:rPr>
          <w:color w:val="16394F"/>
          <w:sz w:val="20"/>
          <w:szCs w:val="20"/>
        </w:rPr>
        <w:t>Комменты</w:t>
      </w:r>
      <w:proofErr w:type="spellEnd"/>
      <w:r>
        <w:rPr>
          <w:color w:val="16394F"/>
          <w:sz w:val="20"/>
          <w:szCs w:val="20"/>
        </w:rPr>
        <w:t xml:space="preserve"> – огонь!</w:t>
      </w:r>
    </w:p>
    <w:p w:rsidR="008A0D0C" w:rsidRPr="008A0D0C" w:rsidRDefault="008A0D0C" w:rsidP="008A0D0C">
      <w:pPr>
        <w:sectPr w:rsidR="008A0D0C" w:rsidRPr="008A0D0C">
          <w:headerReference w:type="even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134" w:right="426" w:bottom="1134" w:left="426" w:header="851" w:footer="851" w:gutter="0"/>
          <w:cols w:space="720"/>
          <w:titlePg/>
          <w:docGrid w:linePitch="272"/>
        </w:sectPr>
      </w:pPr>
    </w:p>
    <w:p w:rsidR="00E11DC4" w:rsidRDefault="00CC3D2A">
      <w:pPr>
        <w:pStyle w:val="21"/>
      </w:pPr>
      <w:bookmarkStart w:id="17" w:name="_Toc500152002"/>
      <w:commentRangeStart w:id="18"/>
      <w:r>
        <w:lastRenderedPageBreak/>
        <w:t>Сравнение с конкурентами</w:t>
      </w:r>
      <w:commentRangeEnd w:id="18"/>
      <w:r>
        <w:rPr>
          <w:rStyle w:val="aff3"/>
          <w:color w:val="16394F"/>
        </w:rPr>
        <w:commentReference w:id="18"/>
      </w:r>
      <w:bookmarkEnd w:id="17"/>
    </w:p>
    <w:p w:rsidR="00E11DC4" w:rsidRDefault="00CC3D2A">
      <w:r>
        <w:t xml:space="preserve">В интерфейсе 1С давно предусмотрена возможность </w:t>
      </w:r>
      <w:r>
        <w:t>отменить ТТН после ее утверждения:</w:t>
      </w:r>
    </w:p>
    <w:p w:rsidR="00E11DC4" w:rsidRDefault="00CC3D2A">
      <w:bookmarkStart w:id="19" w:name="_GoBack"/>
      <w:r>
        <w:rPr>
          <w:noProof/>
        </w:rPr>
        <w:drawing>
          <wp:inline distT="0" distB="0" distL="0" distR="0">
            <wp:extent cx="5940425" cy="26968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E11DC4" w:rsidRDefault="00CC3D2A">
      <w:r>
        <w:t>Операция отказа от ТТН однократная. Повторной или уточняющей операции ин</w:t>
      </w:r>
      <w:r w:rsidR="00291F0B">
        <w:t xml:space="preserve">терфейсом интеграции с ЕГАИС не </w:t>
      </w:r>
      <w:proofErr w:type="spellStart"/>
      <w:r w:rsidR="00291F0B">
        <w:t>предусмотренно</w:t>
      </w:r>
      <w:proofErr w:type="spellEnd"/>
      <w:r>
        <w:t xml:space="preserve"> </w:t>
      </w:r>
      <w:r w:rsidR="00291F0B">
        <w:rPr>
          <w:noProof/>
        </w:rPr>
        <w:drawing>
          <wp:inline distT="0" distB="0" distL="0" distR="0" wp14:anchorId="141733B2" wp14:editId="5926E172">
            <wp:extent cx="5940425" cy="36175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C4" w:rsidRDefault="00E11DC4"/>
    <w:p w:rsidR="00E11DC4" w:rsidRDefault="00E11DC4"/>
    <w:p w:rsidR="00E11DC4" w:rsidRDefault="00CC3D2A">
      <w:pPr>
        <w:pStyle w:val="1"/>
      </w:pPr>
      <w:bookmarkStart w:id="20" w:name="_Toc500152003"/>
      <w:r>
        <w:lastRenderedPageBreak/>
        <w:t>Техническая реализация</w:t>
      </w:r>
      <w:r>
        <w:t xml:space="preserve"> </w:t>
      </w:r>
    </w:p>
    <w:p w:rsidR="00E11DC4" w:rsidRDefault="00CC3D2A">
      <w:pPr>
        <w:pStyle w:val="1"/>
      </w:pPr>
      <w:r>
        <w:t>Диаграмма</w:t>
      </w:r>
      <w:r>
        <w:t xml:space="preserve"> состояний </w:t>
      </w:r>
    </w:p>
    <w:p w:rsidR="00E11DC4" w:rsidRDefault="00E11DC4"/>
    <w:p w:rsidR="00E11DC4" w:rsidRDefault="00E11DC4">
      <w:pPr>
        <w:rPr>
          <w:color w:val="984806" w:themeColor="accent6" w:themeShade="80"/>
        </w:rPr>
      </w:pPr>
    </w:p>
    <w:p w:rsidR="00E11DC4" w:rsidRDefault="00CC3D2A">
      <w:pPr>
        <w:rPr>
          <w:color w:val="984806" w:themeColor="accent6" w:themeShade="80"/>
        </w:rPr>
      </w:pPr>
      <w:r>
        <w:rPr>
          <w:noProof/>
        </w:rPr>
        <w:drawing>
          <wp:anchor distT="0" distB="0" distL="114935" distR="114935" simplePos="0" relativeHeight="251658240" behindDoc="1" locked="0" layoutInCell="1" allowOverlap="1" wp14:anchorId="023D441D" wp14:editId="036ABD8B">
            <wp:simplePos x="0" y="0"/>
            <wp:positionH relativeFrom="column">
              <wp:posOffset>-76200</wp:posOffset>
            </wp:positionH>
            <wp:positionV relativeFrom="paragraph">
              <wp:posOffset>185420</wp:posOffset>
            </wp:positionV>
            <wp:extent cx="5747385" cy="9061450"/>
            <wp:effectExtent l="0" t="0" r="0" b="6350"/>
            <wp:wrapTight wrapText="bothSides">
              <wp:wrapPolygon edited="0">
                <wp:start x="2291" y="0"/>
                <wp:lineTo x="1861" y="182"/>
                <wp:lineTo x="1432" y="590"/>
                <wp:lineTo x="1432" y="908"/>
                <wp:lineTo x="2935" y="2180"/>
                <wp:lineTo x="1575" y="2906"/>
                <wp:lineTo x="931" y="3088"/>
                <wp:lineTo x="72" y="3497"/>
                <wp:lineTo x="72" y="3996"/>
                <wp:lineTo x="143" y="4359"/>
                <wp:lineTo x="215" y="4586"/>
                <wp:lineTo x="1861" y="5086"/>
                <wp:lineTo x="2577" y="5086"/>
                <wp:lineTo x="2935" y="5812"/>
                <wp:lineTo x="2148" y="6040"/>
                <wp:lineTo x="573" y="6539"/>
                <wp:lineTo x="0" y="6902"/>
                <wp:lineTo x="0" y="7674"/>
                <wp:lineTo x="358" y="7992"/>
                <wp:lineTo x="358" y="8038"/>
                <wp:lineTo x="2721" y="8719"/>
                <wp:lineTo x="2864" y="9445"/>
                <wp:lineTo x="1861" y="9718"/>
                <wp:lineTo x="501" y="10126"/>
                <wp:lineTo x="0" y="10490"/>
                <wp:lineTo x="0" y="11262"/>
                <wp:lineTo x="573" y="11625"/>
                <wp:lineTo x="573" y="11670"/>
                <wp:lineTo x="2721" y="12352"/>
                <wp:lineTo x="931" y="13078"/>
                <wp:lineTo x="501" y="13305"/>
                <wp:lineTo x="0" y="13668"/>
                <wp:lineTo x="0" y="14032"/>
                <wp:lineTo x="286" y="14531"/>
                <wp:lineTo x="430" y="14940"/>
                <wp:lineTo x="4510" y="15258"/>
                <wp:lineTo x="9164" y="15258"/>
                <wp:lineTo x="2649" y="15712"/>
                <wp:lineTo x="1074" y="15848"/>
                <wp:lineTo x="0" y="16620"/>
                <wp:lineTo x="0" y="16847"/>
                <wp:lineTo x="286" y="17574"/>
                <wp:lineTo x="2506" y="18164"/>
                <wp:lineTo x="3007" y="18164"/>
                <wp:lineTo x="2005" y="18527"/>
                <wp:lineTo x="1647" y="18709"/>
                <wp:lineTo x="1647" y="18891"/>
                <wp:lineTo x="644" y="19617"/>
                <wp:lineTo x="501" y="19799"/>
                <wp:lineTo x="358" y="20117"/>
                <wp:lineTo x="430" y="20707"/>
                <wp:lineTo x="2864" y="21070"/>
                <wp:lineTo x="5370" y="21161"/>
                <wp:lineTo x="6730" y="21570"/>
                <wp:lineTo x="7016" y="21570"/>
                <wp:lineTo x="9164" y="21570"/>
                <wp:lineTo x="9450" y="21570"/>
                <wp:lineTo x="10811" y="21161"/>
                <wp:lineTo x="10954" y="21070"/>
                <wp:lineTo x="11383" y="20344"/>
                <wp:lineTo x="10882" y="19935"/>
                <wp:lineTo x="10381" y="19617"/>
                <wp:lineTo x="8233" y="18891"/>
                <wp:lineTo x="11885" y="18891"/>
                <wp:lineTo x="13675" y="18663"/>
                <wp:lineTo x="13603" y="18164"/>
                <wp:lineTo x="14176" y="18164"/>
                <wp:lineTo x="16252" y="17574"/>
                <wp:lineTo x="16395" y="17437"/>
                <wp:lineTo x="16681" y="16620"/>
                <wp:lineTo x="15536" y="15893"/>
                <wp:lineTo x="13245" y="15621"/>
                <wp:lineTo x="9665" y="15258"/>
                <wp:lineTo x="12457" y="15258"/>
                <wp:lineTo x="16109" y="14849"/>
                <wp:lineTo x="16180" y="14531"/>
                <wp:lineTo x="16467" y="13986"/>
                <wp:lineTo x="16538" y="13714"/>
                <wp:lineTo x="15966" y="13260"/>
                <wp:lineTo x="15536" y="13078"/>
                <wp:lineTo x="15679" y="12851"/>
                <wp:lineTo x="12672" y="12715"/>
                <wp:lineTo x="3222" y="12352"/>
                <wp:lineTo x="8520" y="12352"/>
                <wp:lineTo x="16180" y="11943"/>
                <wp:lineTo x="16324" y="11625"/>
                <wp:lineTo x="21407" y="10944"/>
                <wp:lineTo x="21550" y="1044"/>
                <wp:lineTo x="20619" y="1044"/>
                <wp:lineTo x="4439" y="590"/>
                <wp:lineTo x="4009" y="182"/>
                <wp:lineTo x="3580" y="0"/>
                <wp:lineTo x="2291" y="0"/>
              </wp:wrapPolygon>
            </wp:wrapTight>
            <wp:docPr id="3" name="Изображение 3" descr="диаграмма состояния Q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диаграмма состояния QRown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906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84806" w:themeColor="accent6" w:themeShade="80"/>
        </w:rPr>
        <w:t xml:space="preserve"> </w:t>
      </w:r>
    </w:p>
    <w:p w:rsidR="00291F0B" w:rsidRDefault="00291F0B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8A0D0C">
      <w:pPr>
        <w:pStyle w:val="1"/>
      </w:pPr>
      <w:r>
        <w:t>Диаграмма Действий</w:t>
      </w:r>
    </w:p>
    <w:p w:rsidR="00E11DC4" w:rsidRDefault="008A0D0C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B06125" wp14:editId="498B8EB9">
            <wp:simplePos x="0" y="0"/>
            <wp:positionH relativeFrom="column">
              <wp:posOffset>-351790</wp:posOffset>
            </wp:positionH>
            <wp:positionV relativeFrom="paragraph">
              <wp:posOffset>128905</wp:posOffset>
            </wp:positionV>
            <wp:extent cx="6690995" cy="6254115"/>
            <wp:effectExtent l="0" t="0" r="0" b="0"/>
            <wp:wrapNone/>
            <wp:docPr id="5" name="Изображение 5" descr="диаграмма действ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диаграмма действий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E11DC4" w:rsidRDefault="00E11DC4">
      <w:pPr>
        <w:pStyle w:val="1"/>
      </w:pPr>
    </w:p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Default="008A0D0C" w:rsidP="008A0D0C"/>
    <w:p w:rsidR="008A0D0C" w:rsidRPr="008A0D0C" w:rsidRDefault="008A0D0C" w:rsidP="008A0D0C"/>
    <w:bookmarkEnd w:id="20"/>
    <w:p w:rsidR="00E11DC4" w:rsidRDefault="00E11DC4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818"/>
        <w:gridCol w:w="2818"/>
      </w:tblGrid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pPr>
              <w:pStyle w:val="afff"/>
            </w:pPr>
            <w:r>
              <w:lastRenderedPageBreak/>
              <w:t>Название перехода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pPr>
              <w:pStyle w:val="afff"/>
            </w:pPr>
            <w:r>
              <w:t>Этап откуда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pPr>
              <w:pStyle w:val="afff"/>
            </w:pPr>
            <w:r>
              <w:t>Этап куда</w:t>
            </w:r>
          </w:p>
        </w:tc>
      </w:tr>
      <w:tr w:rsidR="00E11DC4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Акт отмены проведения </w:t>
            </w:r>
          </w:p>
          <w:p w:rsidR="00E11DC4" w:rsidRDefault="00CC3D2A">
            <w:pPr>
              <w:rPr>
                <w:rFonts w:cs="Tahoma"/>
              </w:rPr>
            </w:pPr>
            <w:r>
              <w:t>не зарегистрирован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Утверждение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 запрос на отмену проведения в ЕГАИС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Отправка запроса на отмену </w:t>
            </w:r>
          </w:p>
          <w:p w:rsidR="00E11DC4" w:rsidRDefault="00CC3D2A">
            <w:pPr>
              <w:rPr>
                <w:rFonts w:cs="Tahoma"/>
              </w:rPr>
            </w:pPr>
            <w:r>
              <w:t>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 запрос на отмену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Утвер</w:t>
            </w:r>
            <w:r>
              <w:t>ждение в ЕГАИС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Акт отмены проведения</w:t>
            </w:r>
          </w:p>
          <w:p w:rsidR="00E11DC4" w:rsidRDefault="00CC3D2A">
            <w:r>
              <w:t>зарегистрирован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 запрос на отмену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Завершение </w:t>
            </w:r>
            <w:proofErr w:type="gramStart"/>
            <w:r>
              <w:t>ДО</w:t>
            </w:r>
            <w:proofErr w:type="gramEnd"/>
          </w:p>
        </w:tc>
      </w:tr>
      <w:tr w:rsidR="00E11DC4">
        <w:trPr>
          <w:trHeight w:val="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pPr>
              <w:rPr>
                <w:rFonts w:cs="Tahoma"/>
              </w:rPr>
            </w:pPr>
            <w:r>
              <w:t>Отклонено поставщиком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Утверждение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Завершение </w:t>
            </w:r>
            <w:proofErr w:type="gramStart"/>
            <w:r>
              <w:t>ДО</w:t>
            </w:r>
            <w:proofErr w:type="gramEnd"/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Отправка запроса на отмену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Начало </w:t>
            </w:r>
            <w:proofErr w:type="gramStart"/>
            <w:r>
              <w:t>ДО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 акт отмены</w:t>
            </w:r>
            <w:r>
              <w:t xml:space="preserve"> проведения в ЕГАИС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Акт отмены проведения зарегистрирован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 акт отмены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Подтверждение запроса на отмену поставщиком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Запрос на отмену утвержден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Подтверждение запроса на отмену поставщиком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Завершение </w:t>
            </w:r>
            <w:proofErr w:type="gramStart"/>
            <w:r>
              <w:t>ДО</w:t>
            </w:r>
            <w:proofErr w:type="gramEnd"/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Запрос на отмену </w:t>
            </w:r>
            <w:r>
              <w:t>отклонен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Подтверждение запроса на отмену поставщиком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Завершение </w:t>
            </w:r>
            <w:proofErr w:type="gramStart"/>
            <w:r>
              <w:t>ДО</w:t>
            </w:r>
            <w:proofErr w:type="gramEnd"/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Акт отмены проведения не зарегистрирован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 акт отмены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Отклонено поставщиком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Получение акта отмены проведения покупателем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Начало </w:t>
            </w:r>
            <w:proofErr w:type="gramStart"/>
            <w:r>
              <w:t>ДО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Получен акт отмены пр</w:t>
            </w:r>
            <w:r>
              <w:t>оведения покупателем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pPr>
              <w:rPr>
                <w:rFonts w:cs="Tahoma"/>
              </w:rPr>
            </w:pPr>
            <w:r>
              <w:t>Отправлено утверждение акта отмены проведения покупателем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Получен акт отмены проведения покупателем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Регистрация ответа на акт отмены проведения в ЕГАИС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Отправлено отклонение акта отмены проведения покупателем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Получен </w:t>
            </w:r>
            <w:r>
              <w:t>акт отмены проведения покупателем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Регистрация ответа на акт отмены проведения в ЕГАИС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Ответ на акт отмены проведения </w:t>
            </w:r>
          </w:p>
          <w:p w:rsidR="00E11DC4" w:rsidRDefault="00CC3D2A">
            <w:r>
              <w:t>не зарегистрирован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Регистрация ответа на акт отмены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Получен акт отмены проведения покупателем</w:t>
            </w:r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pPr>
              <w:rPr>
                <w:rFonts w:cs="Tahoma"/>
              </w:rPr>
            </w:pPr>
            <w:r>
              <w:lastRenderedPageBreak/>
              <w:t xml:space="preserve">Акт отмены </w:t>
            </w:r>
            <w:r>
              <w:t>проведения утвержден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Регистрация ответа на акт отмены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Завершение </w:t>
            </w:r>
            <w:proofErr w:type="gramStart"/>
            <w:r>
              <w:t>ДО</w:t>
            </w:r>
            <w:proofErr w:type="gramEnd"/>
          </w:p>
        </w:tc>
      </w:tr>
      <w:tr w:rsidR="00E11D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Акт отмены проведения отклонен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>Регистрация ответа на акт отмены проведения в ЕГАИС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DC4" w:rsidRDefault="00CC3D2A">
            <w:r>
              <w:t xml:space="preserve">Завершение </w:t>
            </w:r>
            <w:proofErr w:type="gramStart"/>
            <w:r>
              <w:t>ДО</w:t>
            </w:r>
            <w:proofErr w:type="gramEnd"/>
          </w:p>
        </w:tc>
      </w:tr>
    </w:tbl>
    <w:p w:rsidR="00E11DC4" w:rsidRDefault="00E11DC4">
      <w:pPr>
        <w:rPr>
          <w:rFonts w:cs="Tahoma"/>
          <w:color w:val="1F497D" w:themeColor="text2"/>
        </w:rPr>
      </w:pPr>
    </w:p>
    <w:p w:rsidR="00E11DC4" w:rsidRDefault="00CC3D2A">
      <w:pPr>
        <w:pStyle w:val="21"/>
      </w:pPr>
      <w:bookmarkStart w:id="21" w:name="_Toc500152010"/>
      <w:r>
        <w:t xml:space="preserve">Хранилище </w:t>
      </w:r>
      <w:r>
        <w:rPr>
          <w:lang w:val="en-US"/>
        </w:rPr>
        <w:t>GIT</w:t>
      </w:r>
      <w:r>
        <w:t>/</w:t>
      </w:r>
      <w:r>
        <w:rPr>
          <w:lang w:val="en-US"/>
        </w:rPr>
        <w:t>SVN</w:t>
      </w:r>
      <w:r>
        <w:t>, модули, проекты</w:t>
      </w:r>
      <w:bookmarkEnd w:id="21"/>
    </w:p>
    <w:p w:rsidR="00E11DC4" w:rsidRDefault="00CC3D2A">
      <w:pPr>
        <w:pStyle w:val="31"/>
      </w:pPr>
      <w:bookmarkStart w:id="22" w:name="_Toc500152011"/>
      <w:r>
        <w:t>Основная разработка на сервисе ЕГА</w:t>
      </w:r>
      <w:r>
        <w:t>ИС:</w:t>
      </w:r>
      <w:bookmarkEnd w:id="22"/>
    </w:p>
    <w:p w:rsidR="00E11DC4" w:rsidRDefault="00CC3D2A">
      <w:pPr>
        <w:rPr>
          <w:color w:val="548DD4" w:themeColor="text2" w:themeTint="99"/>
        </w:rPr>
      </w:pPr>
      <w:hyperlink r:id="rId26" w:history="1">
        <w:r>
          <w:rPr>
            <w:rStyle w:val="aff4"/>
            <w:color w:val="548DD4" w:themeColor="text2" w:themeTint="99"/>
          </w:rPr>
          <w:t>https://git.sbis.ru/root/sbis3-egais</w:t>
        </w:r>
      </w:hyperlink>
    </w:p>
    <w:p w:rsidR="00E11DC4" w:rsidRDefault="00E11DC4">
      <w:pPr>
        <w:rPr>
          <w:rFonts w:cs="Tahoma"/>
          <w:color w:val="1F497D" w:themeColor="text2"/>
        </w:rPr>
      </w:pPr>
    </w:p>
    <w:p w:rsidR="00E11DC4" w:rsidRDefault="00CC3D2A">
      <w:pPr>
        <w:rPr>
          <w:color w:val="548DD4" w:themeColor="text2" w:themeTint="99"/>
        </w:rPr>
      </w:pPr>
      <w:r>
        <w:rPr>
          <w:color w:val="1F497D" w:themeColor="text2"/>
        </w:rPr>
        <w:t xml:space="preserve">Описание всех типов поддерживающихся на сервисе ЕГАИС описывается в пакете </w:t>
      </w:r>
      <w:hyperlink r:id="rId27" w:history="1">
        <w:proofErr w:type="spellStart"/>
        <w:r>
          <w:rPr>
            <w:rStyle w:val="aff4"/>
            <w:color w:val="548DD4" w:themeColor="text2" w:themeTint="99"/>
          </w:rPr>
          <w:t>egais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model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doctypes</w:t>
        </w:r>
        <w:proofErr w:type="spellEnd"/>
      </w:hyperlink>
    </w:p>
    <w:p w:rsidR="00E11DC4" w:rsidRDefault="00CC3D2A">
      <w:pPr>
        <w:rPr>
          <w:color w:val="1F497D" w:themeColor="text2"/>
        </w:rPr>
      </w:pPr>
      <w:r>
        <w:rPr>
          <w:color w:val="1F497D" w:themeColor="text2"/>
        </w:rPr>
        <w:t xml:space="preserve">Обработка документа на сервисе ЕГАИС, отвечающая за чтение документов в УТМ, отправка в УТМ и т.п. описывается в пакете </w:t>
      </w:r>
      <w:hyperlink r:id="rId28" w:history="1">
        <w:proofErr w:type="spellStart"/>
        <w:r>
          <w:rPr>
            <w:rStyle w:val="aff4"/>
            <w:color w:val="548DD4" w:themeColor="text2" w:themeTint="99"/>
          </w:rPr>
          <w:t>egais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sheduler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toonline</w:t>
        </w:r>
        <w:proofErr w:type="spellEnd"/>
      </w:hyperlink>
    </w:p>
    <w:p w:rsidR="00E11DC4" w:rsidRDefault="00CC3D2A">
      <w:pPr>
        <w:rPr>
          <w:color w:val="548DD4" w:themeColor="text2" w:themeTint="99"/>
        </w:rPr>
      </w:pPr>
      <w:r>
        <w:rPr>
          <w:color w:val="1F497D" w:themeColor="text2"/>
        </w:rPr>
        <w:t xml:space="preserve">Описание действий над документом в онлайн в момент получения данных от ЕГАИС описывается в пакете </w:t>
      </w:r>
      <w:hyperlink r:id="rId29" w:history="1">
        <w:proofErr w:type="spellStart"/>
        <w:r>
          <w:rPr>
            <w:rStyle w:val="aff4"/>
            <w:color w:val="548DD4" w:themeColor="text2" w:themeTint="99"/>
          </w:rPr>
          <w:t>egais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events</w:t>
        </w:r>
        <w:proofErr w:type="spellEnd"/>
      </w:hyperlink>
    </w:p>
    <w:p w:rsidR="00E11DC4" w:rsidRDefault="00CC3D2A">
      <w:pPr>
        <w:pStyle w:val="31"/>
      </w:pPr>
      <w:bookmarkStart w:id="23" w:name="_Toc500152012"/>
      <w:r>
        <w:t xml:space="preserve">АПИ для </w:t>
      </w:r>
      <w:proofErr w:type="spellStart"/>
      <w:r>
        <w:t>онлайна</w:t>
      </w:r>
      <w:proofErr w:type="spellEnd"/>
      <w:r>
        <w:t xml:space="preserve"> будет в </w:t>
      </w:r>
      <w:proofErr w:type="spellStart"/>
      <w:r>
        <w:t>репозитории</w:t>
      </w:r>
      <w:bookmarkEnd w:id="23"/>
      <w:proofErr w:type="spellEnd"/>
    </w:p>
    <w:p w:rsidR="00E11DC4" w:rsidRDefault="00CC3D2A">
      <w:pPr>
        <w:rPr>
          <w:color w:val="548DD4" w:themeColor="text2" w:themeTint="99"/>
        </w:rPr>
      </w:pPr>
      <w:hyperlink r:id="rId30" w:history="1">
        <w:r>
          <w:rPr>
            <w:rStyle w:val="aff4"/>
            <w:color w:val="548DD4" w:themeColor="text2" w:themeTint="99"/>
          </w:rPr>
          <w:t>https://git.sbis.ru/warehouse/price-formation</w:t>
        </w:r>
      </w:hyperlink>
    </w:p>
    <w:p w:rsidR="00E11DC4" w:rsidRDefault="00CC3D2A">
      <w:pPr>
        <w:rPr>
          <w:color w:val="1F497D" w:themeColor="text2"/>
        </w:rPr>
      </w:pPr>
      <w:r>
        <w:rPr>
          <w:color w:val="1F497D" w:themeColor="text2"/>
        </w:rPr>
        <w:t xml:space="preserve">АПИ </w:t>
      </w:r>
      <w:proofErr w:type="spellStart"/>
      <w:r>
        <w:rPr>
          <w:color w:val="1F497D" w:themeColor="text2"/>
        </w:rPr>
        <w:t>онлайна</w:t>
      </w:r>
      <w:proofErr w:type="spellEnd"/>
      <w:r>
        <w:rPr>
          <w:color w:val="1F497D" w:themeColor="text2"/>
        </w:rPr>
        <w:t xml:space="preserve"> содержится в </w:t>
      </w:r>
      <w:hyperlink r:id="rId31" w:history="1">
        <w:r>
          <w:rPr>
            <w:rStyle w:val="aff4"/>
            <w:color w:val="548DD4" w:themeColor="text2" w:themeTint="99"/>
          </w:rPr>
          <w:t>EGIAS/</w:t>
        </w:r>
        <w:proofErr w:type="spellStart"/>
        <w:r>
          <w:rPr>
            <w:rStyle w:val="aff4"/>
            <w:color w:val="548DD4" w:themeColor="text2" w:themeTint="99"/>
          </w:rPr>
          <w:t>Api.orx</w:t>
        </w:r>
        <w:proofErr w:type="spellEnd"/>
      </w:hyperlink>
    </w:p>
    <w:p w:rsidR="00E11DC4" w:rsidRDefault="00CC3D2A">
      <w:pPr>
        <w:pStyle w:val="31"/>
      </w:pPr>
      <w:bookmarkStart w:id="24" w:name="_Toc500152013"/>
      <w:r>
        <w:t xml:space="preserve">Интерфейсные модули в </w:t>
      </w:r>
      <w:proofErr w:type="spellStart"/>
      <w:r>
        <w:t>репозитории</w:t>
      </w:r>
      <w:bookmarkEnd w:id="24"/>
      <w:proofErr w:type="spellEnd"/>
    </w:p>
    <w:p w:rsidR="00E11DC4" w:rsidRDefault="00CC3D2A">
      <w:pPr>
        <w:rPr>
          <w:color w:val="548DD4" w:themeColor="text2" w:themeTint="99"/>
        </w:rPr>
      </w:pPr>
      <w:hyperlink r:id="rId32" w:history="1">
        <w:r>
          <w:rPr>
            <w:rStyle w:val="aff4"/>
            <w:color w:val="548DD4" w:themeColor="text2" w:themeTint="99"/>
          </w:rPr>
          <w:t>https://git.sbis.ru/root/sbis3-ware</w:t>
        </w:r>
        <w:r>
          <w:rPr>
            <w:rStyle w:val="aff4"/>
            <w:color w:val="548DD4" w:themeColor="text2" w:themeTint="99"/>
          </w:rPr>
          <w:t>house</w:t>
        </w:r>
      </w:hyperlink>
    </w:p>
    <w:p w:rsidR="00E11DC4" w:rsidRDefault="00E11DC4"/>
    <w:p w:rsidR="00E11DC4" w:rsidRDefault="00CC3D2A">
      <w:pPr>
        <w:pStyle w:val="21"/>
      </w:pPr>
      <w:bookmarkStart w:id="25" w:name="_Toc500152014"/>
      <w:r>
        <w:t>Архитектура системы</w:t>
      </w:r>
      <w:bookmarkEnd w:id="25"/>
    </w:p>
    <w:p w:rsidR="00E11DC4" w:rsidRDefault="00CC3D2A">
      <w:pPr>
        <w:pStyle w:val="31"/>
      </w:pPr>
      <w:bookmarkStart w:id="26" w:name="_Toc500152015"/>
      <w:r>
        <w:t>Движение документа по регламенту ЭДО с сервиса ЕГАИС</w:t>
      </w:r>
      <w:bookmarkEnd w:id="26"/>
    </w:p>
    <w:p w:rsidR="00E11DC4" w:rsidRDefault="00CC3D2A">
      <w:pPr>
        <w:rPr>
          <w:color w:val="1F497D" w:themeColor="text2"/>
        </w:rPr>
      </w:pPr>
      <w:r>
        <w:rPr>
          <w:color w:val="1F497D" w:themeColor="text2"/>
        </w:rPr>
        <w:t xml:space="preserve">Движение документа осуществляется в пакете </w:t>
      </w:r>
      <w:hyperlink r:id="rId33" w:history="1">
        <w:proofErr w:type="spellStart"/>
        <w:r>
          <w:rPr>
            <w:rStyle w:val="aff4"/>
            <w:color w:val="1F497D" w:themeColor="text2"/>
          </w:rPr>
          <w:t>egais</w:t>
        </w:r>
        <w:proofErr w:type="spellEnd"/>
        <w:r>
          <w:rPr>
            <w:rStyle w:val="aff4"/>
            <w:color w:val="1F497D" w:themeColor="text2"/>
          </w:rPr>
          <w:t>/</w:t>
        </w:r>
        <w:proofErr w:type="spellStart"/>
        <w:r>
          <w:rPr>
            <w:rStyle w:val="aff4"/>
            <w:color w:val="1F497D" w:themeColor="text2"/>
          </w:rPr>
          <w:t>events</w:t>
        </w:r>
        <w:proofErr w:type="spellEnd"/>
        <w:r>
          <w:rPr>
            <w:rStyle w:val="aff4"/>
            <w:color w:val="1F497D" w:themeColor="text2"/>
          </w:rPr>
          <w:t>/</w:t>
        </w:r>
        <w:proofErr w:type="spellStart"/>
        <w:r>
          <w:rPr>
            <w:rStyle w:val="aff4"/>
            <w:color w:val="1F497D" w:themeColor="text2"/>
          </w:rPr>
          <w:t>workflow</w:t>
        </w:r>
        <w:proofErr w:type="spellEnd"/>
      </w:hyperlink>
      <w:r>
        <w:rPr>
          <w:color w:val="1F497D" w:themeColor="text2"/>
        </w:rPr>
        <w:t xml:space="preserve">. В модуле </w:t>
      </w:r>
      <w:hyperlink r:id="rId34" w:history="1">
        <w:r>
          <w:rPr>
            <w:rStyle w:val="aff4"/>
            <w:color w:val="1F497D" w:themeColor="text2"/>
          </w:rPr>
          <w:t>schema.py</w:t>
        </w:r>
      </w:hyperlink>
      <w:r>
        <w:rPr>
          <w:color w:val="1F497D" w:themeColor="text2"/>
        </w:rPr>
        <w:t xml:space="preserve"> описывается движение </w:t>
      </w:r>
      <w:proofErr w:type="spellStart"/>
      <w:r>
        <w:rPr>
          <w:color w:val="1F497D" w:themeColor="text2"/>
        </w:rPr>
        <w:t>докумнета</w:t>
      </w:r>
      <w:proofErr w:type="spellEnd"/>
      <w:r>
        <w:rPr>
          <w:color w:val="1F497D" w:themeColor="text2"/>
        </w:rPr>
        <w:t xml:space="preserve"> по регламенту ЭДО. </w:t>
      </w:r>
      <w:proofErr w:type="gramStart"/>
      <w:r>
        <w:rPr>
          <w:color w:val="1F497D" w:themeColor="text2"/>
        </w:rPr>
        <w:t>Класс</w:t>
      </w:r>
      <w:proofErr w:type="gramEnd"/>
      <w:r>
        <w:rPr>
          <w:color w:val="1F497D" w:themeColor="text2"/>
        </w:rPr>
        <w:t xml:space="preserve"> наследуемый от </w:t>
      </w:r>
      <w:proofErr w:type="spellStart"/>
      <w:r>
        <w:rPr>
          <w:color w:val="1F497D" w:themeColor="text2"/>
        </w:rPr>
        <w:t>Stage</w:t>
      </w:r>
      <w:proofErr w:type="spellEnd"/>
      <w:r>
        <w:rPr>
          <w:color w:val="1F497D" w:themeColor="text2"/>
        </w:rPr>
        <w:t xml:space="preserve"> является этапом. В созданном классе должен быт</w:t>
      </w:r>
      <w:r>
        <w:rPr>
          <w:color w:val="1F497D" w:themeColor="text2"/>
        </w:rPr>
        <w:t xml:space="preserve">ь определен метод </w:t>
      </w:r>
      <w:proofErr w:type="spellStart"/>
      <w:r>
        <w:rPr>
          <w:color w:val="1F497D" w:themeColor="text2"/>
        </w:rPr>
        <w:t>get_name</w:t>
      </w:r>
      <w:proofErr w:type="spellEnd"/>
      <w:r>
        <w:rPr>
          <w:color w:val="1F497D" w:themeColor="text2"/>
        </w:rPr>
        <w:t xml:space="preserve"> в котором указывается название </w:t>
      </w:r>
      <w:proofErr w:type="gramStart"/>
      <w:r>
        <w:rPr>
          <w:color w:val="1F497D" w:themeColor="text2"/>
        </w:rPr>
        <w:t>этапа</w:t>
      </w:r>
      <w:proofErr w:type="gramEnd"/>
      <w:r>
        <w:rPr>
          <w:color w:val="1F497D" w:themeColor="text2"/>
        </w:rPr>
        <w:t xml:space="preserve"> и метод </w:t>
      </w:r>
      <w:proofErr w:type="spellStart"/>
      <w:r>
        <w:rPr>
          <w:color w:val="1F497D" w:themeColor="text2"/>
        </w:rPr>
        <w:t>get_transition_list</w:t>
      </w:r>
      <w:proofErr w:type="spellEnd"/>
      <w:r>
        <w:rPr>
          <w:color w:val="1F497D" w:themeColor="text2"/>
        </w:rPr>
        <w:t xml:space="preserve"> который возвращает список переходов, доступных для этого этапа.</w:t>
      </w:r>
    </w:p>
    <w:p w:rsidR="00E11DC4" w:rsidRDefault="00CC3D2A">
      <w:pPr>
        <w:pStyle w:val="31"/>
      </w:pPr>
      <w:bookmarkStart w:id="27" w:name="_Toc500152016"/>
      <w:r>
        <w:t>Определение новых типов документов</w:t>
      </w:r>
      <w:bookmarkEnd w:id="27"/>
    </w:p>
    <w:p w:rsidR="00E11DC4" w:rsidRDefault="00CC3D2A">
      <w:r>
        <w:t xml:space="preserve">В пакете </w:t>
      </w:r>
      <w:hyperlink r:id="rId35" w:history="1">
        <w:proofErr w:type="spellStart"/>
        <w:r>
          <w:rPr>
            <w:rStyle w:val="aff4"/>
            <w:color w:val="548DD4" w:themeColor="text2" w:themeTint="99"/>
          </w:rPr>
          <w:t>egais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model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doctypes</w:t>
        </w:r>
        <w:proofErr w:type="spellEnd"/>
      </w:hyperlink>
      <w:r>
        <w:t xml:space="preserve"> определяется новый модуль соответствующий типу документа. В нем создается </w:t>
      </w:r>
      <w:proofErr w:type="gramStart"/>
      <w:r>
        <w:t>класс</w:t>
      </w:r>
      <w:proofErr w:type="gramEnd"/>
      <w:r>
        <w:t xml:space="preserve"> с названием нового типа наследуемый от _</w:t>
      </w:r>
      <w:proofErr w:type="spellStart"/>
      <w:r>
        <w:t>XmlDoc</w:t>
      </w:r>
      <w:proofErr w:type="spellEnd"/>
      <w:r>
        <w:t xml:space="preserve"> в котором должна быть определена функция </w:t>
      </w:r>
      <w:proofErr w:type="spellStart"/>
      <w:r>
        <w:t>create_instance</w:t>
      </w:r>
      <w:proofErr w:type="spellEnd"/>
      <w:r>
        <w:t>, котор</w:t>
      </w:r>
      <w:r>
        <w:t>ая создается экземпляр текущего класса с необходимыми параметрами в зависимости от полученной версии документа.</w:t>
      </w:r>
    </w:p>
    <w:p w:rsidR="00E11DC4" w:rsidRDefault="00CC3D2A">
      <w:r>
        <w:t xml:space="preserve">В модуле </w:t>
      </w:r>
      <w:hyperlink r:id="rId36" w:history="1">
        <w:r>
          <w:rPr>
            <w:rStyle w:val="aff4"/>
            <w:color w:val="548DD4" w:themeColor="text2" w:themeTint="99"/>
          </w:rPr>
          <w:t>egais/model/doctypes/doc_</w:t>
        </w:r>
        <w:r>
          <w:rPr>
            <w:rStyle w:val="aff4"/>
            <w:color w:val="548DD4" w:themeColor="text2" w:themeTint="99"/>
          </w:rPr>
          <w:t>type.py</w:t>
        </w:r>
      </w:hyperlink>
      <w:r>
        <w:t xml:space="preserve"> добавляется тип документа с его идентификатором.</w:t>
      </w:r>
    </w:p>
    <w:p w:rsidR="00E11DC4" w:rsidRDefault="00CC3D2A">
      <w:r>
        <w:t xml:space="preserve">В пакете </w:t>
      </w:r>
      <w:hyperlink r:id="rId37" w:history="1">
        <w:proofErr w:type="spellStart"/>
        <w:r>
          <w:rPr>
            <w:rStyle w:val="aff4"/>
            <w:color w:val="548DD4" w:themeColor="text2" w:themeTint="99"/>
          </w:rPr>
          <w:t>egais</w:t>
        </w:r>
        <w:proofErr w:type="spellEnd"/>
        <w:r>
          <w:rPr>
            <w:rStyle w:val="aff4"/>
            <w:color w:val="548DD4" w:themeColor="text2" w:themeTint="99"/>
          </w:rPr>
          <w:t>/</w:t>
        </w:r>
        <w:proofErr w:type="spellStart"/>
        <w:r>
          <w:rPr>
            <w:rStyle w:val="aff4"/>
            <w:color w:val="548DD4" w:themeColor="text2" w:themeTint="99"/>
          </w:rPr>
          <w:t>events</w:t>
        </w:r>
        <w:proofErr w:type="spellEnd"/>
      </w:hyperlink>
      <w:r>
        <w:t xml:space="preserve"> определяется </w:t>
      </w:r>
      <w:proofErr w:type="gramStart"/>
      <w:r>
        <w:t>новых</w:t>
      </w:r>
      <w:proofErr w:type="gramEnd"/>
      <w:r>
        <w:t xml:space="preserve"> модуль соответствующий типу документа.</w:t>
      </w:r>
    </w:p>
    <w:p w:rsidR="00E11DC4" w:rsidRDefault="00CC3D2A">
      <w:r>
        <w:lastRenderedPageBreak/>
        <w:t>Если документ входящий</w:t>
      </w:r>
      <w:r>
        <w:t xml:space="preserve">, то создается модуль in_doc_type.py в котором описывается функция </w:t>
      </w:r>
      <w:proofErr w:type="spellStart"/>
      <w:r>
        <w:t>on_</w:t>
      </w:r>
      <w:proofErr w:type="gramStart"/>
      <w:r>
        <w:t>received</w:t>
      </w:r>
      <w:proofErr w:type="spellEnd"/>
      <w:proofErr w:type="gramEnd"/>
      <w:r>
        <w:t xml:space="preserve"> которая вызывается при получении этого типа документа на сервисе ЕГАИС.</w:t>
      </w:r>
    </w:p>
    <w:p w:rsidR="00E11DC4" w:rsidRDefault="00CC3D2A">
      <w:r>
        <w:t xml:space="preserve">Если документ исходящий, то создается модуль out_doc_type.py в котором описываются </w:t>
      </w:r>
      <w:proofErr w:type="gramStart"/>
      <w:r>
        <w:t>функции</w:t>
      </w:r>
      <w:proofErr w:type="gramEnd"/>
      <w:r>
        <w:t xml:space="preserve">: </w:t>
      </w:r>
      <w:proofErr w:type="spellStart"/>
      <w:r>
        <w:t>on_send</w:t>
      </w:r>
      <w:proofErr w:type="spellEnd"/>
      <w:r>
        <w:t xml:space="preserve"> - </w:t>
      </w:r>
      <w:proofErr w:type="gramStart"/>
      <w:r>
        <w:t>кот</w:t>
      </w:r>
      <w:r>
        <w:t>орая</w:t>
      </w:r>
      <w:proofErr w:type="gramEnd"/>
      <w:r>
        <w:t xml:space="preserve"> вызывается при получении документа на сервис ЕГАИС, </w:t>
      </w:r>
      <w:proofErr w:type="spellStart"/>
      <w:r>
        <w:t>on_sent</w:t>
      </w:r>
      <w:proofErr w:type="spellEnd"/>
      <w:r>
        <w:t xml:space="preserve"> - при отправке документа в УТМ, </w:t>
      </w:r>
      <w:proofErr w:type="spellStart"/>
      <w:r>
        <w:t>on_sent_error</w:t>
      </w:r>
      <w:proofErr w:type="spellEnd"/>
      <w:r>
        <w:t xml:space="preserve"> - если отправка была с ошибкой и </w:t>
      </w:r>
      <w:proofErr w:type="spellStart"/>
      <w:r>
        <w:t>on_reply_received</w:t>
      </w:r>
      <w:proofErr w:type="spellEnd"/>
      <w:r>
        <w:t xml:space="preserve"> при успешной отправке в ЕГАИС из УТМ.</w:t>
      </w:r>
    </w:p>
    <w:p w:rsidR="00E11DC4" w:rsidRDefault="00CC3D2A">
      <w:pPr>
        <w:pStyle w:val="21"/>
      </w:pPr>
      <w:bookmarkStart w:id="28" w:name="_Toc500152017"/>
      <w:r>
        <w:t>Схема базы данных</w:t>
      </w:r>
      <w:bookmarkEnd w:id="28"/>
    </w:p>
    <w:p w:rsidR="00E11DC4" w:rsidRDefault="00CC3D2A">
      <w:r>
        <w:t>Схема БД не будет изменена.</w:t>
      </w:r>
    </w:p>
    <w:p w:rsidR="00E11DC4" w:rsidRDefault="00CC3D2A">
      <w:r>
        <w:t xml:space="preserve">Ссылка на текущую схему БД: </w:t>
      </w:r>
    </w:p>
    <w:p w:rsidR="00E11DC4" w:rsidRDefault="00CC3D2A">
      <w:pPr>
        <w:rPr>
          <w:color w:val="548DD4" w:themeColor="text2" w:themeTint="99"/>
        </w:rPr>
      </w:pPr>
      <w:hyperlink r:id="rId38" w:history="1">
        <w:r>
          <w:rPr>
            <w:rStyle w:val="aff4"/>
            <w:color w:val="548DD4" w:themeColor="text2" w:themeTint="99"/>
          </w:rPr>
          <w:t>https://online.sbis.ru/shared/disk/fef7119e-b4a2-4984-9a1b-d58ca72bb5a0</w:t>
        </w:r>
      </w:hyperlink>
    </w:p>
    <w:p w:rsidR="00E11DC4" w:rsidRDefault="00E11DC4">
      <w:pPr>
        <w:rPr>
          <w:rFonts w:cs="Tahoma"/>
        </w:rPr>
      </w:pPr>
    </w:p>
    <w:p w:rsidR="00E11DC4" w:rsidRDefault="00CC3D2A">
      <w:r>
        <w:t xml:space="preserve">Добавятся дополнительные форматы в описание полей </w:t>
      </w:r>
      <w:proofErr w:type="spellStart"/>
      <w:r>
        <w:t>ИсхДокумент</w:t>
      </w:r>
      <w:proofErr w:type="gramStart"/>
      <w:r>
        <w:t>.Т</w:t>
      </w:r>
      <w:proofErr w:type="gramEnd"/>
      <w:r>
        <w:t>ип</w:t>
      </w:r>
      <w:proofErr w:type="spellEnd"/>
      <w:r>
        <w:t>,</w:t>
      </w:r>
      <w:r>
        <w:t xml:space="preserve"> </w:t>
      </w:r>
      <w:proofErr w:type="spellStart"/>
      <w:r>
        <w:t>ВхДокумент.Тип</w:t>
      </w:r>
      <w:proofErr w:type="spellEnd"/>
      <w:r>
        <w:t xml:space="preserve">. </w:t>
      </w:r>
      <w:proofErr w:type="spellStart"/>
      <w:r>
        <w:t>Документ</w:t>
      </w:r>
      <w:proofErr w:type="gramStart"/>
      <w:r>
        <w:t>.Т</w:t>
      </w:r>
      <w:proofErr w:type="gramEnd"/>
      <w:r>
        <w:t>ип</w:t>
      </w:r>
      <w:proofErr w:type="spellEnd"/>
      <w:r>
        <w:t>.</w:t>
      </w:r>
    </w:p>
    <w:p w:rsidR="00E11DC4" w:rsidRDefault="00CC3D2A">
      <w:pPr>
        <w:pStyle w:val="21"/>
      </w:pPr>
      <w:bookmarkStart w:id="29" w:name="_Toc500152018"/>
      <w:r>
        <w:t>Схема классов и их взаимодействие</w:t>
      </w:r>
      <w:bookmarkEnd w:id="29"/>
    </w:p>
    <w:p w:rsidR="00E11DC4" w:rsidRDefault="00CC3D2A">
      <w:pPr>
        <w:pStyle w:val="1"/>
      </w:pPr>
      <w:bookmarkStart w:id="30" w:name="_Toc500152019"/>
      <w:commentRangeStart w:id="31"/>
      <w:r>
        <w:t>План тестирования</w:t>
      </w:r>
      <w:commentRangeEnd w:id="31"/>
      <w:r>
        <w:rPr>
          <w:rStyle w:val="aff3"/>
          <w:color w:val="16394F"/>
          <w:kern w:val="0"/>
        </w:rPr>
        <w:commentReference w:id="31"/>
      </w:r>
      <w:bookmarkEnd w:id="30"/>
    </w:p>
    <w:p w:rsidR="00E11DC4" w:rsidRDefault="00CC3D2A">
      <w:pPr>
        <w:pStyle w:val="af9"/>
        <w:numPr>
          <w:ilvl w:val="0"/>
          <w:numId w:val="11"/>
        </w:numPr>
      </w:pPr>
      <w:r>
        <w:t>Проверяем корректность выведения данных  на основе фальшивой базы данных и фальшивых данных в реальном времени;</w:t>
      </w:r>
    </w:p>
    <w:p w:rsidR="00E11DC4" w:rsidRDefault="00CC3D2A">
      <w:pPr>
        <w:pStyle w:val="af9"/>
        <w:numPr>
          <w:ilvl w:val="0"/>
          <w:numId w:val="11"/>
        </w:numPr>
      </w:pPr>
      <w:r>
        <w:t>Проверяем работоспособность</w:t>
      </w:r>
      <w:r>
        <w:t xml:space="preserve"> приложения</w:t>
      </w:r>
      <w:r>
        <w:t>;</w:t>
      </w:r>
    </w:p>
    <w:p w:rsidR="00E11DC4" w:rsidRDefault="00CC3D2A">
      <w:pPr>
        <w:pStyle w:val="af9"/>
        <w:numPr>
          <w:ilvl w:val="0"/>
          <w:numId w:val="11"/>
        </w:numPr>
      </w:pPr>
      <w:r>
        <w:t>Проверяем</w:t>
      </w:r>
      <w:r>
        <w:t xml:space="preserve"> работоспособность генератора </w:t>
      </w:r>
      <w:proofErr w:type="gramStart"/>
      <w:r>
        <w:rPr>
          <w:lang w:val="en-US"/>
        </w:rPr>
        <w:t>QR</w:t>
      </w:r>
      <w:proofErr w:type="gramEnd"/>
      <w:r>
        <w:t>кодов</w:t>
      </w:r>
    </w:p>
    <w:p w:rsidR="00E11DC4" w:rsidRDefault="00CC3D2A">
      <w:pPr>
        <w:pStyle w:val="af9"/>
        <w:numPr>
          <w:ilvl w:val="0"/>
          <w:numId w:val="11"/>
        </w:numPr>
      </w:pPr>
      <w:r>
        <w:t xml:space="preserve">Проверяем работоспособность </w:t>
      </w:r>
      <w:r>
        <w:t>приложения</w:t>
      </w:r>
      <w:r>
        <w:t xml:space="preserve"> без интернета</w:t>
      </w:r>
      <w:r>
        <w:t>;</w:t>
      </w:r>
    </w:p>
    <w:p w:rsidR="00E11DC4" w:rsidRDefault="00CC3D2A">
      <w:pPr>
        <w:pStyle w:val="af9"/>
        <w:numPr>
          <w:ilvl w:val="0"/>
          <w:numId w:val="11"/>
        </w:numPr>
        <w:sectPr w:rsidR="00E11DC4">
          <w:pgSz w:w="11907" w:h="16840"/>
          <w:pgMar w:top="720" w:right="720" w:bottom="720" w:left="720" w:header="851" w:footer="851" w:gutter="0"/>
          <w:cols w:space="720"/>
          <w:titlePg/>
          <w:docGrid w:linePitch="272"/>
        </w:sectPr>
      </w:pPr>
      <w:r>
        <w:t>Делаем то же, что в п. 1, но на основе реальных данных (опытная эксплуатация).</w:t>
      </w:r>
    </w:p>
    <w:p w:rsidR="00E11DC4" w:rsidRDefault="00E11DC4">
      <w:pPr>
        <w:pStyle w:val="af9"/>
        <w:numPr>
          <w:ilvl w:val="0"/>
          <w:numId w:val="11"/>
        </w:numPr>
      </w:pPr>
    </w:p>
    <w:sectPr w:rsidR="00E11DC4">
      <w:pgSz w:w="11907" w:h="16840"/>
      <w:pgMar w:top="1134" w:right="851" w:bottom="1134" w:left="1701" w:header="851" w:footer="85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Мусохранов А.В." w:date="2017-08-23T17:19:00Z" w:initials="МА">
    <w:p w:rsidR="00E11DC4" w:rsidRDefault="00CC3D2A">
      <w:pPr>
        <w:pStyle w:val="aa"/>
      </w:pPr>
      <w:r>
        <w:t>Так же предлагаю нумеровать пункты.</w:t>
      </w:r>
    </w:p>
  </w:comment>
  <w:comment w:id="2" w:author="Сальникова Т.А." w:date="2017-08-23T15:10:00Z" w:initials="СТ">
    <w:p w:rsidR="00E11DC4" w:rsidRDefault="00CC3D2A">
      <w:pPr>
        <w:pStyle w:val="aa"/>
      </w:pPr>
      <w:r>
        <w:t>Также предлагаю этого не де</w:t>
      </w:r>
      <w:r>
        <w:t xml:space="preserve">лать, да и нумерация выглядит тяжело для восприятия, хоть и была бы более </w:t>
      </w:r>
      <w:proofErr w:type="gramStart"/>
      <w:r>
        <w:t>привычна разработчику</w:t>
      </w:r>
      <w:proofErr w:type="gramEnd"/>
      <w:r>
        <w:t>.</w:t>
      </w:r>
    </w:p>
  </w:comment>
  <w:comment w:id="4" w:author="Мусохранов А.В." w:date="2017-08-23T17:22:00Z" w:initials="МА">
    <w:p w:rsidR="00E11DC4" w:rsidRDefault="00CC3D2A">
      <w:pPr>
        <w:pStyle w:val="aa"/>
      </w:pPr>
      <w:r>
        <w:t xml:space="preserve">Таня, тут мне кажется не на уровне кнопок должно быть описание. А на уровне ответов на те </w:t>
      </w:r>
      <w:proofErr w:type="gramStart"/>
      <w:r>
        <w:t>вопросы</w:t>
      </w:r>
      <w:proofErr w:type="gramEnd"/>
      <w:r>
        <w:t xml:space="preserve"> к которые задавал Сергей, что будет с остатками и прочими дет</w:t>
      </w:r>
      <w:r>
        <w:t>алями.</w:t>
      </w:r>
    </w:p>
  </w:comment>
  <w:comment w:id="6" w:author="Мусохранов А.В." w:date="2017-08-23T17:23:00Z" w:initials="МА">
    <w:p w:rsidR="00E11DC4" w:rsidRDefault="00CC3D2A">
      <w:pPr>
        <w:pStyle w:val="aa"/>
      </w:pPr>
      <w:r>
        <w:t>Необходимо описать критерии. Типа опытная эксплуатация прошла, устранены ошибки, замечания.</w:t>
      </w:r>
    </w:p>
  </w:comment>
  <w:comment w:id="8" w:author="Мусохранов А.В." w:date="2017-08-23T17:23:00Z" w:initials="МА">
    <w:p w:rsidR="00E11DC4" w:rsidRDefault="00CC3D2A">
      <w:pPr>
        <w:pStyle w:val="aa"/>
      </w:pPr>
      <w:r>
        <w:t xml:space="preserve">Надо обсудить с Сергеем, </w:t>
      </w:r>
      <w:proofErr w:type="spellStart"/>
      <w:r>
        <w:t>поидеи</w:t>
      </w:r>
      <w:proofErr w:type="spellEnd"/>
      <w:r>
        <w:t xml:space="preserve"> – 3 клиента воспользовались и </w:t>
      </w:r>
      <w:proofErr w:type="gramStart"/>
      <w:r>
        <w:t>довольны</w:t>
      </w:r>
      <w:proofErr w:type="gramEnd"/>
      <w:r>
        <w:t xml:space="preserve"> и так далее. В </w:t>
      </w:r>
      <w:proofErr w:type="gramStart"/>
      <w:r>
        <w:t>общем</w:t>
      </w:r>
      <w:proofErr w:type="gramEnd"/>
      <w:r>
        <w:t xml:space="preserve"> обязательно должно быть описано.</w:t>
      </w:r>
    </w:p>
  </w:comment>
  <w:comment w:id="18" w:author="Мусохранов А.В." w:date="2017-08-23T17:28:00Z" w:initials="МА">
    <w:p w:rsidR="00E11DC4" w:rsidRDefault="00CC3D2A">
      <w:pPr>
        <w:pStyle w:val="aa"/>
      </w:pPr>
      <w:r>
        <w:t xml:space="preserve">Так и надо написать, у всех </w:t>
      </w:r>
      <w:r>
        <w:t xml:space="preserve">конкурентов есть у нас фиг, но мы движемся в верном направлении, первым шагом реализовываем то </w:t>
      </w:r>
      <w:proofErr w:type="spellStart"/>
      <w:proofErr w:type="gramStart"/>
      <w:r>
        <w:t>то</w:t>
      </w:r>
      <w:proofErr w:type="spellEnd"/>
      <w:proofErr w:type="gramEnd"/>
      <w:r>
        <w:t xml:space="preserve">, далее то </w:t>
      </w:r>
      <w:proofErr w:type="spellStart"/>
      <w:r>
        <w:t>то</w:t>
      </w:r>
      <w:proofErr w:type="spellEnd"/>
      <w:r>
        <w:t xml:space="preserve"> и так далее.</w:t>
      </w:r>
    </w:p>
  </w:comment>
  <w:comment w:id="31" w:author="Мусохранов А.В." w:date="2017-08-23T17:29:00Z" w:initials="МА">
    <w:p w:rsidR="00E11DC4" w:rsidRDefault="00CC3D2A">
      <w:pPr>
        <w:pStyle w:val="aa"/>
      </w:pPr>
      <w:r>
        <w:t xml:space="preserve">Аналогично, </w:t>
      </w:r>
      <w:proofErr w:type="gramStart"/>
      <w:r>
        <w:t>тому</w:t>
      </w:r>
      <w:proofErr w:type="gramEnd"/>
      <w:r>
        <w:t xml:space="preserve"> что описал в предыдущей задаче.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F40C95" w15:done="0"/>
  <w15:commentEx w15:paraId="064211F6" w15:done="0"/>
  <w15:commentEx w15:paraId="47661E56" w15:done="0"/>
  <w15:commentEx w15:paraId="25CB47BE" w15:done="0"/>
  <w15:commentEx w15:paraId="54E03953" w15:done="0"/>
  <w15:commentEx w15:paraId="32E82237" w15:done="0"/>
  <w15:commentEx w15:paraId="3A214CA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D2A" w:rsidRDefault="00CC3D2A">
      <w:pPr>
        <w:spacing w:before="0" w:after="0"/>
      </w:pPr>
      <w:r>
        <w:separator/>
      </w:r>
    </w:p>
  </w:endnote>
  <w:endnote w:type="continuationSeparator" w:id="0">
    <w:p w:rsidR="00CC3D2A" w:rsidRDefault="00CC3D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DC4" w:rsidRDefault="00CC3D2A">
    <w:pPr>
      <w:framePr w:wrap="around" w:vAnchor="text" w:hAnchor="margin" w:xAlign="right" w:y="1"/>
      <w:jc w:val="left"/>
      <w:rPr>
        <w:b/>
      </w:rPr>
    </w:pPr>
    <w:r>
      <w:rPr>
        <w:b/>
      </w:rPr>
      <w:fldChar w:fldCharType="begin"/>
    </w:r>
    <w:r>
      <w:rPr>
        <w:b/>
      </w:rPr>
      <w:instrText xml:space="preserve">PAGE 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 w:rsidR="00E11DC4" w:rsidRDefault="00E11DC4">
    <w:pPr>
      <w:ind w:right="360" w:firstLine="360"/>
      <w:jc w:val="left"/>
    </w:pPr>
  </w:p>
  <w:p w:rsidR="00E11DC4" w:rsidRDefault="00E11DC4"/>
  <w:p w:rsidR="00E11DC4" w:rsidRDefault="00E11D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8551"/>
    </w:sdtPr>
    <w:sdtEndPr/>
    <w:sdtContent>
      <w:p w:rsidR="00E11DC4" w:rsidRDefault="00CC3D2A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7A7">
          <w:rPr>
            <w:noProof/>
          </w:rPr>
          <w:t>4</w:t>
        </w:r>
        <w:r>
          <w:fldChar w:fldCharType="end"/>
        </w:r>
      </w:p>
    </w:sdtContent>
  </w:sdt>
  <w:p w:rsidR="00E11DC4" w:rsidRDefault="00E11DC4">
    <w:pPr>
      <w:pStyle w:val="afff2"/>
      <w:tabs>
        <w:tab w:val="right" w:pos="9355"/>
      </w:tabs>
      <w:jc w:val="left"/>
      <w:rPr>
        <w:b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4458772"/>
    </w:sdtPr>
    <w:sdtEndPr/>
    <w:sdtContent>
      <w:p w:rsidR="00E11DC4" w:rsidRDefault="00CC3D2A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7A7">
          <w:rPr>
            <w:noProof/>
          </w:rPr>
          <w:t>5</w:t>
        </w:r>
        <w:r>
          <w:fldChar w:fldCharType="end"/>
        </w:r>
      </w:p>
    </w:sdtContent>
  </w:sdt>
  <w:p w:rsidR="00E11DC4" w:rsidRDefault="00E11DC4">
    <w:pPr>
      <w:pStyle w:val="afff2"/>
      <w:tabs>
        <w:tab w:val="right" w:pos="9355"/>
      </w:tabs>
      <w:jc w:val="left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D2A" w:rsidRDefault="00CC3D2A">
      <w:pPr>
        <w:spacing w:before="0" w:after="0"/>
      </w:pPr>
      <w:r>
        <w:separator/>
      </w:r>
    </w:p>
  </w:footnote>
  <w:footnote w:type="continuationSeparator" w:id="0">
    <w:p w:rsidR="00CC3D2A" w:rsidRDefault="00CC3D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DC4" w:rsidRDefault="00CC3D2A">
    <w:pPr>
      <w:pStyle w:val="af"/>
      <w:rPr>
        <w:b/>
        <w:szCs w:val="17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7B0CD63" wp14:editId="04C4365F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9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STYLEREF  "Заголовок 1"  \* MERGEFORMAT </w:instrText>
    </w:r>
    <w:r>
      <w:fldChar w:fldCharType="separate"/>
    </w:r>
    <w:r>
      <w:rPr>
        <w:bCs/>
        <w:szCs w:val="17"/>
      </w:rPr>
      <w:t>Цели</w:t>
    </w:r>
    <w:r>
      <w:t xml:space="preserve"> проекта</w:t>
    </w:r>
    <w:r>
      <w:fldChar w:fldCharType="end"/>
    </w:r>
  </w:p>
  <w:p w:rsidR="00E11DC4" w:rsidRDefault="00E11DC4"/>
  <w:p w:rsidR="00E11DC4" w:rsidRDefault="00E11D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DC4" w:rsidRDefault="00CC3D2A">
    <w:pPr>
      <w:pStyle w:val="af"/>
      <w:jc w:val="center"/>
      <w:rPr>
        <w:sz w:val="72"/>
        <w:szCs w:val="72"/>
        <w:lang w:val="en-US"/>
      </w:rPr>
    </w:pPr>
    <w:proofErr w:type="spellStart"/>
    <w:r>
      <w:rPr>
        <w:sz w:val="72"/>
        <w:szCs w:val="72"/>
        <w:lang w:val="en-US"/>
      </w:rPr>
      <w:t>QROwn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4DC1F15"/>
    <w:multiLevelType w:val="multilevel"/>
    <w:tmpl w:val="64DC1F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FEE08"/>
    <w:multiLevelType w:val="singleLevel"/>
    <w:tmpl w:val="71AFEE08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Мусохранов А.В.">
    <w15:presenceInfo w15:providerId="None" w15:userId="Мусохранов А.В."/>
  </w15:person>
  <w15:person w15:author="Сальникова Т.А.">
    <w15:presenceInfo w15:providerId="None" w15:userId="Сальникова Т.А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A46476"/>
    <w:rsid w:val="000055F4"/>
    <w:rsid w:val="00012BC4"/>
    <w:rsid w:val="000175BE"/>
    <w:rsid w:val="000177AE"/>
    <w:rsid w:val="000271F1"/>
    <w:rsid w:val="00037DE6"/>
    <w:rsid w:val="00054AB0"/>
    <w:rsid w:val="00066B23"/>
    <w:rsid w:val="00067A1D"/>
    <w:rsid w:val="00083B7F"/>
    <w:rsid w:val="000A40DD"/>
    <w:rsid w:val="000C4686"/>
    <w:rsid w:val="000D729A"/>
    <w:rsid w:val="000E619B"/>
    <w:rsid w:val="000F1E99"/>
    <w:rsid w:val="00101918"/>
    <w:rsid w:val="00105F69"/>
    <w:rsid w:val="00106937"/>
    <w:rsid w:val="0010763B"/>
    <w:rsid w:val="00116B22"/>
    <w:rsid w:val="0013608E"/>
    <w:rsid w:val="00136647"/>
    <w:rsid w:val="00165B91"/>
    <w:rsid w:val="001778CF"/>
    <w:rsid w:val="001820E0"/>
    <w:rsid w:val="00185A0F"/>
    <w:rsid w:val="001927A7"/>
    <w:rsid w:val="00194EFC"/>
    <w:rsid w:val="001A0CD3"/>
    <w:rsid w:val="001B035E"/>
    <w:rsid w:val="001B55BD"/>
    <w:rsid w:val="001C44C1"/>
    <w:rsid w:val="001D66EB"/>
    <w:rsid w:val="001F064F"/>
    <w:rsid w:val="001F2EAB"/>
    <w:rsid w:val="001F5BF0"/>
    <w:rsid w:val="002016D4"/>
    <w:rsid w:val="00207329"/>
    <w:rsid w:val="002132FC"/>
    <w:rsid w:val="0021749D"/>
    <w:rsid w:val="00220867"/>
    <w:rsid w:val="002367F3"/>
    <w:rsid w:val="0025423D"/>
    <w:rsid w:val="002675FA"/>
    <w:rsid w:val="00274148"/>
    <w:rsid w:val="00275347"/>
    <w:rsid w:val="00280F96"/>
    <w:rsid w:val="002854B7"/>
    <w:rsid w:val="00291F0B"/>
    <w:rsid w:val="002A42AF"/>
    <w:rsid w:val="002A64A8"/>
    <w:rsid w:val="002A7CBA"/>
    <w:rsid w:val="002C5849"/>
    <w:rsid w:val="002D799F"/>
    <w:rsid w:val="002E0E67"/>
    <w:rsid w:val="002F0655"/>
    <w:rsid w:val="002F337B"/>
    <w:rsid w:val="002F3ADD"/>
    <w:rsid w:val="002F52C7"/>
    <w:rsid w:val="00316E99"/>
    <w:rsid w:val="00321292"/>
    <w:rsid w:val="0033291B"/>
    <w:rsid w:val="00336738"/>
    <w:rsid w:val="00351ED0"/>
    <w:rsid w:val="0035281F"/>
    <w:rsid w:val="00360724"/>
    <w:rsid w:val="0037592D"/>
    <w:rsid w:val="00381F96"/>
    <w:rsid w:val="00383101"/>
    <w:rsid w:val="00384F8B"/>
    <w:rsid w:val="00394C12"/>
    <w:rsid w:val="003B5D3C"/>
    <w:rsid w:val="003C3257"/>
    <w:rsid w:val="003E647A"/>
    <w:rsid w:val="003F222B"/>
    <w:rsid w:val="003F31A9"/>
    <w:rsid w:val="00401EB4"/>
    <w:rsid w:val="00403B4B"/>
    <w:rsid w:val="004206EF"/>
    <w:rsid w:val="004209E4"/>
    <w:rsid w:val="00421382"/>
    <w:rsid w:val="0043004D"/>
    <w:rsid w:val="00432440"/>
    <w:rsid w:val="00434E6F"/>
    <w:rsid w:val="00454FF0"/>
    <w:rsid w:val="004567EC"/>
    <w:rsid w:val="00461125"/>
    <w:rsid w:val="00475F11"/>
    <w:rsid w:val="0047745B"/>
    <w:rsid w:val="004814A5"/>
    <w:rsid w:val="00492351"/>
    <w:rsid w:val="004948ED"/>
    <w:rsid w:val="004A1938"/>
    <w:rsid w:val="004A64FB"/>
    <w:rsid w:val="004A6837"/>
    <w:rsid w:val="004B0F35"/>
    <w:rsid w:val="004B3F95"/>
    <w:rsid w:val="004B61E0"/>
    <w:rsid w:val="004B6AF1"/>
    <w:rsid w:val="004C1193"/>
    <w:rsid w:val="004C7406"/>
    <w:rsid w:val="004F7F76"/>
    <w:rsid w:val="005022D5"/>
    <w:rsid w:val="00503F75"/>
    <w:rsid w:val="00522EE3"/>
    <w:rsid w:val="005251E8"/>
    <w:rsid w:val="0053681E"/>
    <w:rsid w:val="00563B51"/>
    <w:rsid w:val="00563EF8"/>
    <w:rsid w:val="00573A3F"/>
    <w:rsid w:val="00573CEA"/>
    <w:rsid w:val="00576939"/>
    <w:rsid w:val="00583200"/>
    <w:rsid w:val="00587CE0"/>
    <w:rsid w:val="00591F72"/>
    <w:rsid w:val="00594735"/>
    <w:rsid w:val="0059528F"/>
    <w:rsid w:val="0059685A"/>
    <w:rsid w:val="005B1207"/>
    <w:rsid w:val="005B4BC3"/>
    <w:rsid w:val="005C3EF6"/>
    <w:rsid w:val="005D7EB2"/>
    <w:rsid w:val="005F37B0"/>
    <w:rsid w:val="005F625F"/>
    <w:rsid w:val="00602F75"/>
    <w:rsid w:val="00614104"/>
    <w:rsid w:val="00614E53"/>
    <w:rsid w:val="0061744E"/>
    <w:rsid w:val="006370D1"/>
    <w:rsid w:val="00642DD6"/>
    <w:rsid w:val="00665787"/>
    <w:rsid w:val="00672EE8"/>
    <w:rsid w:val="0067365D"/>
    <w:rsid w:val="0067398B"/>
    <w:rsid w:val="0068451B"/>
    <w:rsid w:val="0068785E"/>
    <w:rsid w:val="006903EB"/>
    <w:rsid w:val="00694FA8"/>
    <w:rsid w:val="006B62F0"/>
    <w:rsid w:val="006B6412"/>
    <w:rsid w:val="006C6914"/>
    <w:rsid w:val="006E2D60"/>
    <w:rsid w:val="006E6E2A"/>
    <w:rsid w:val="006F084C"/>
    <w:rsid w:val="006F2731"/>
    <w:rsid w:val="00702A24"/>
    <w:rsid w:val="00710EC2"/>
    <w:rsid w:val="00715FF6"/>
    <w:rsid w:val="007172B7"/>
    <w:rsid w:val="00717CA0"/>
    <w:rsid w:val="00720233"/>
    <w:rsid w:val="007219AC"/>
    <w:rsid w:val="00721D2F"/>
    <w:rsid w:val="007240D0"/>
    <w:rsid w:val="00730C39"/>
    <w:rsid w:val="007327BC"/>
    <w:rsid w:val="00735201"/>
    <w:rsid w:val="007374DC"/>
    <w:rsid w:val="00743306"/>
    <w:rsid w:val="007528FD"/>
    <w:rsid w:val="0075792C"/>
    <w:rsid w:val="00757E0A"/>
    <w:rsid w:val="0076635F"/>
    <w:rsid w:val="00776E77"/>
    <w:rsid w:val="00777E8D"/>
    <w:rsid w:val="00783202"/>
    <w:rsid w:val="00791DDC"/>
    <w:rsid w:val="00792AE4"/>
    <w:rsid w:val="007A1024"/>
    <w:rsid w:val="007B294E"/>
    <w:rsid w:val="007B2F0E"/>
    <w:rsid w:val="007E05E4"/>
    <w:rsid w:val="00815C8C"/>
    <w:rsid w:val="00825096"/>
    <w:rsid w:val="00835744"/>
    <w:rsid w:val="00857DD1"/>
    <w:rsid w:val="00863D2C"/>
    <w:rsid w:val="008753BC"/>
    <w:rsid w:val="00897049"/>
    <w:rsid w:val="008A0D0C"/>
    <w:rsid w:val="008B2117"/>
    <w:rsid w:val="008B23DA"/>
    <w:rsid w:val="008B2441"/>
    <w:rsid w:val="008C24F6"/>
    <w:rsid w:val="008C7225"/>
    <w:rsid w:val="008D710E"/>
    <w:rsid w:val="008D7924"/>
    <w:rsid w:val="008F378B"/>
    <w:rsid w:val="009036E7"/>
    <w:rsid w:val="00904E3F"/>
    <w:rsid w:val="00907814"/>
    <w:rsid w:val="0091334B"/>
    <w:rsid w:val="009235AD"/>
    <w:rsid w:val="00951725"/>
    <w:rsid w:val="009565A1"/>
    <w:rsid w:val="00964126"/>
    <w:rsid w:val="00981DBA"/>
    <w:rsid w:val="00983CAD"/>
    <w:rsid w:val="0098590C"/>
    <w:rsid w:val="00987FB9"/>
    <w:rsid w:val="00993D06"/>
    <w:rsid w:val="00995742"/>
    <w:rsid w:val="009B18EB"/>
    <w:rsid w:val="009B6425"/>
    <w:rsid w:val="009D69D6"/>
    <w:rsid w:val="009D7681"/>
    <w:rsid w:val="009E0467"/>
    <w:rsid w:val="00A0636A"/>
    <w:rsid w:val="00A21D1E"/>
    <w:rsid w:val="00A32121"/>
    <w:rsid w:val="00A336B2"/>
    <w:rsid w:val="00A46476"/>
    <w:rsid w:val="00A54135"/>
    <w:rsid w:val="00A57215"/>
    <w:rsid w:val="00A63F9F"/>
    <w:rsid w:val="00A66C59"/>
    <w:rsid w:val="00A775E2"/>
    <w:rsid w:val="00A93170"/>
    <w:rsid w:val="00AC0536"/>
    <w:rsid w:val="00AC1726"/>
    <w:rsid w:val="00AC3F5E"/>
    <w:rsid w:val="00AC7855"/>
    <w:rsid w:val="00AC7C6D"/>
    <w:rsid w:val="00AD036E"/>
    <w:rsid w:val="00AD07CF"/>
    <w:rsid w:val="00AD29F5"/>
    <w:rsid w:val="00AE1519"/>
    <w:rsid w:val="00AE22AE"/>
    <w:rsid w:val="00AE6786"/>
    <w:rsid w:val="00AF230D"/>
    <w:rsid w:val="00AF5ECB"/>
    <w:rsid w:val="00B32141"/>
    <w:rsid w:val="00B46C6F"/>
    <w:rsid w:val="00B60349"/>
    <w:rsid w:val="00B63B39"/>
    <w:rsid w:val="00B70933"/>
    <w:rsid w:val="00B76D24"/>
    <w:rsid w:val="00B83B17"/>
    <w:rsid w:val="00B95300"/>
    <w:rsid w:val="00B97FD6"/>
    <w:rsid w:val="00BA07FB"/>
    <w:rsid w:val="00BA0B81"/>
    <w:rsid w:val="00BA2F0E"/>
    <w:rsid w:val="00BC0BCB"/>
    <w:rsid w:val="00BC12EB"/>
    <w:rsid w:val="00BC7658"/>
    <w:rsid w:val="00BD2EF4"/>
    <w:rsid w:val="00BF4BB0"/>
    <w:rsid w:val="00BF731A"/>
    <w:rsid w:val="00C073AA"/>
    <w:rsid w:val="00C216DF"/>
    <w:rsid w:val="00C26F92"/>
    <w:rsid w:val="00C30336"/>
    <w:rsid w:val="00C304B9"/>
    <w:rsid w:val="00C36BC1"/>
    <w:rsid w:val="00C44054"/>
    <w:rsid w:val="00C56948"/>
    <w:rsid w:val="00C67700"/>
    <w:rsid w:val="00C678A8"/>
    <w:rsid w:val="00C7142C"/>
    <w:rsid w:val="00C739C3"/>
    <w:rsid w:val="00C92DCE"/>
    <w:rsid w:val="00CA2484"/>
    <w:rsid w:val="00CC2468"/>
    <w:rsid w:val="00CC3D2A"/>
    <w:rsid w:val="00CD0CD0"/>
    <w:rsid w:val="00CD62D3"/>
    <w:rsid w:val="00CF7C02"/>
    <w:rsid w:val="00D114EE"/>
    <w:rsid w:val="00D25C81"/>
    <w:rsid w:val="00D3683C"/>
    <w:rsid w:val="00D54436"/>
    <w:rsid w:val="00D54696"/>
    <w:rsid w:val="00D60AC6"/>
    <w:rsid w:val="00D6298E"/>
    <w:rsid w:val="00D7048D"/>
    <w:rsid w:val="00D94453"/>
    <w:rsid w:val="00D94671"/>
    <w:rsid w:val="00DB618E"/>
    <w:rsid w:val="00DC2ED2"/>
    <w:rsid w:val="00DC62D1"/>
    <w:rsid w:val="00DE54C0"/>
    <w:rsid w:val="00E01434"/>
    <w:rsid w:val="00E01470"/>
    <w:rsid w:val="00E02E29"/>
    <w:rsid w:val="00E036F9"/>
    <w:rsid w:val="00E11DC4"/>
    <w:rsid w:val="00E1364B"/>
    <w:rsid w:val="00E17F4D"/>
    <w:rsid w:val="00E3551F"/>
    <w:rsid w:val="00E532C1"/>
    <w:rsid w:val="00E541BD"/>
    <w:rsid w:val="00E867CB"/>
    <w:rsid w:val="00E90931"/>
    <w:rsid w:val="00E91B6A"/>
    <w:rsid w:val="00E96AA9"/>
    <w:rsid w:val="00E97B82"/>
    <w:rsid w:val="00EA7163"/>
    <w:rsid w:val="00EC29E5"/>
    <w:rsid w:val="00ED29DC"/>
    <w:rsid w:val="00ED2E32"/>
    <w:rsid w:val="00EE274D"/>
    <w:rsid w:val="00EE4A4E"/>
    <w:rsid w:val="00EF3AF7"/>
    <w:rsid w:val="00F119D9"/>
    <w:rsid w:val="00F1509E"/>
    <w:rsid w:val="00F35B62"/>
    <w:rsid w:val="00F4267B"/>
    <w:rsid w:val="00F51DC6"/>
    <w:rsid w:val="00F5270A"/>
    <w:rsid w:val="00F66BA6"/>
    <w:rsid w:val="00F676D5"/>
    <w:rsid w:val="00F81F52"/>
    <w:rsid w:val="00F932AD"/>
    <w:rsid w:val="00FA1682"/>
    <w:rsid w:val="00FA16E9"/>
    <w:rsid w:val="00FA658C"/>
    <w:rsid w:val="00FE1FF7"/>
    <w:rsid w:val="00FE6874"/>
    <w:rsid w:val="00FF454A"/>
    <w:rsid w:val="3D9D5D5F"/>
    <w:rsid w:val="510D1E24"/>
    <w:rsid w:val="51D71FB1"/>
    <w:rsid w:val="52DE7394"/>
    <w:rsid w:val="59201BEC"/>
    <w:rsid w:val="5A1279C2"/>
    <w:rsid w:val="5D652F56"/>
    <w:rsid w:val="60841264"/>
    <w:rsid w:val="627D3653"/>
    <w:rsid w:val="76F8F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4" w:unhideWhenUsed="0" w:qFormat="1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toc 1" w:semiHidden="0" w:uiPriority="39" w:unhideWhenUsed="0"/>
    <w:lsdException w:name="toc 2" w:semiHidden="0" w:uiPriority="39" w:unhideWhenUsed="0" w:qFormat="1"/>
    <w:lsdException w:name="toc 3" w:semiHidden="0" w:uiPriority="39" w:unhideWhenUsed="0" w:qFormat="1"/>
    <w:lsdException w:name="Normal Indent" w:unhideWhenUsed="0" w:qFormat="1"/>
    <w:lsdException w:name="annotation text" w:unhideWhenUsed="0"/>
    <w:lsdException w:name="header" w:uiPriority="10" w:unhideWhenUsed="0" w:qFormat="1"/>
    <w:lsdException w:name="footer" w:semiHidden="0" w:uiPriority="99" w:unhideWhenUsed="0"/>
    <w:lsdException w:name="caption" w:qFormat="1"/>
    <w:lsdException w:name="envelope address" w:unhideWhenUsed="0" w:qFormat="1"/>
    <w:lsdException w:name="envelope return" w:unhideWhenUsed="0" w:qFormat="1"/>
    <w:lsdException w:name="annotation reference" w:unhideWhenUsed="0"/>
    <w:lsdException w:name="line number" w:unhideWhenUsed="0"/>
    <w:lsdException w:name="page number" w:unhideWhenUsed="0"/>
    <w:lsdException w:name="table of authorities" w:unhideWhenUsed="0"/>
    <w:lsdException w:name="List" w:unhideWhenUsed="0"/>
    <w:lsdException w:name="List Bullet" w:semiHidden="0" w:uiPriority="6" w:unhideWhenUsed="0" w:qFormat="1"/>
    <w:lsdException w:name="List Number" w:semiHidden="0" w:uiPriority="5" w:unhideWhenUsed="0" w:qFormat="1"/>
    <w:lsdException w:name="List 2" w:unhideWhenUsed="0"/>
    <w:lsdException w:name="List 3" w:unhideWhenUsed="0"/>
    <w:lsdException w:name="List 4" w:unhideWhenUsed="0"/>
    <w:lsdException w:name="List 5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nhideWhenUsed="0" w:qFormat="1"/>
    <w:lsdException w:name="Closing" w:unhideWhenUsed="0"/>
    <w:lsdException w:name="Signature" w:unhideWhenUsed="0"/>
    <w:lsdException w:name="Default Paragraph Font" w:uiPriority="1" w:qFormat="1"/>
    <w:lsdException w:name="Body Text" w:unhideWhenUsed="0"/>
    <w:lsdException w:name="Body Text Indent" w:unhideWhenUsed="0"/>
    <w:lsdException w:name="List Continue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Body Text First Indent 2" w:unhideWhenUsed="0"/>
    <w:lsdException w:name="Note Heading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Hyperlink" w:semiHidden="0" w:uiPriority="99" w:unhideWhenUsed="0" w:qFormat="1"/>
    <w:lsdException w:name="FollowedHyperlink" w:unhideWhenUsed="0" w:qFormat="1"/>
    <w:lsdException w:name="Strong" w:unhideWhenUsed="0" w:qFormat="1"/>
    <w:lsdException w:name="Emphasis" w:unhideWhenUsed="0" w:qFormat="1"/>
    <w:lsdException w:name="Document Map" w:unhideWhenUsed="0" w:qFormat="1"/>
    <w:lsdException w:name="Plain Text" w:unhideWhenUsed="0"/>
    <w:lsdException w:name="E-mail Signature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unhideWhenUsed="0" w:qFormat="1"/>
    <w:lsdException w:name="HTML Address" w:unhideWhenUsed="0" w:qFormat="1"/>
    <w:lsdException w:name="HTML Cite" w:unhideWhenUsed="0"/>
    <w:lsdException w:name="HTML Code" w:unhideWhenUsed="0"/>
    <w:lsdException w:name="HTML Definition" w:unhideWhenUsed="0"/>
    <w:lsdException w:name="HTML Keyboard" w:unhideWhenUsed="0"/>
    <w:lsdException w:name="HTML Preformatted" w:unhideWhenUsed="0"/>
    <w:lsdException w:name="HTML Sample" w:unhideWhenUsed="0"/>
    <w:lsdException w:name="HTML Typewriter" w:unhideWhenUsed="0"/>
    <w:lsdException w:name="HTML Variable" w:unhideWhenUsed="0"/>
    <w:lsdException w:name="Normal Table" w:uiPriority="99" w:qFormat="1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nhideWhenUsed="0"/>
    <w:lsdException w:name="Table Simple 2" w:unhideWhenUsed="0"/>
    <w:lsdException w:name="Table Simple 3" w:unhideWhenUsed="0"/>
    <w:lsdException w:name="Table Classic 1" w:unhideWhenUsed="0"/>
    <w:lsdException w:name="Table Classic 2" w:unhideWhenUsed="0"/>
    <w:lsdException w:name="Table Classic 3" w:unhideWhenUsed="0"/>
    <w:lsdException w:name="Table Classic 4" w:unhideWhenUsed="0"/>
    <w:lsdException w:name="Table Colorful 1" w:unhideWhenUsed="0"/>
    <w:lsdException w:name="Table Colorful 2" w:unhideWhenUsed="0"/>
    <w:lsdException w:name="Table Colorful 3" w:unhideWhenUsed="0"/>
    <w:lsdException w:name="Table Columns 1" w:unhideWhenUsed="0"/>
    <w:lsdException w:name="Table Columns 2" w:unhideWhenUsed="0"/>
    <w:lsdException w:name="Table Columns 3" w:unhideWhenUsed="0"/>
    <w:lsdException w:name="Table Columns 4" w:unhideWhenUsed="0"/>
    <w:lsdException w:name="Table Columns 5" w:unhideWhenUsed="0"/>
    <w:lsdException w:name="Table Grid 1" w:unhideWhenUsed="0"/>
    <w:lsdException w:name="Table Grid 2" w:unhideWhenUsed="0"/>
    <w:lsdException w:name="Table Grid 3" w:unhideWhenUsed="0"/>
    <w:lsdException w:name="Table Grid 4" w:unhideWhenUsed="0"/>
    <w:lsdException w:name="Table Grid 5" w:unhideWhenUsed="0"/>
    <w:lsdException w:name="Table Grid 6" w:unhideWhenUsed="0"/>
    <w:lsdException w:name="Table Grid 7" w:unhideWhenUsed="0"/>
    <w:lsdException w:name="Table Grid 8" w:unhideWhenUsed="0"/>
    <w:lsdException w:name="Table List 1" w:unhideWhenUsed="0"/>
    <w:lsdException w:name="Table List 2" w:unhideWhenUsed="0"/>
    <w:lsdException w:name="Table List 3" w:unhideWhenUsed="0"/>
    <w:lsdException w:name="Table List 4" w:unhideWhenUsed="0"/>
    <w:lsdException w:name="Table List 5" w:unhideWhenUsed="0"/>
    <w:lsdException w:name="Table List 6" w:unhideWhenUsed="0"/>
    <w:lsdException w:name="Table List 7" w:unhideWhenUsed="0"/>
    <w:lsdException w:name="Table List 8" w:unhideWhenUsed="0"/>
    <w:lsdException w:name="Table 3D effects 1" w:unhideWhenUsed="0"/>
    <w:lsdException w:name="Table 3D effects 2" w:unhideWhenUsed="0"/>
    <w:lsdException w:name="Table 3D effects 3" w:unhideWhenUsed="0"/>
    <w:lsdException w:name="Table Contemporary" w:unhideWhenUsed="0"/>
    <w:lsdException w:name="Table Elegant" w:unhideWhenUsed="0"/>
    <w:lsdException w:name="Table Professional" w:unhideWhenUsed="0"/>
    <w:lsdException w:name="Table Subtle 1" w:unhideWhenUsed="0"/>
    <w:lsdException w:name="Table Subtle 2" w:unhideWhenUsed="0"/>
    <w:lsdException w:name="Table Web 1" w:unhideWhenUsed="0"/>
    <w:lsdException w:name="Table Web 2" w:unhideWhenUsed="0"/>
    <w:lsdException w:name="Table Web 3" w:unhideWhenUsed="0"/>
    <w:lsdException w:name="Balloon Text" w:unhideWhenUsed="0" w:qFormat="1"/>
    <w:lsdException w:name="Table Grid" w:unhideWhenUsed="0"/>
    <w:lsdException w:name="Table Theme" w:unhideWhenUsed="0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semiHidden="0" w:uiPriority="61" w:unhideWhenUsed="0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0"/>
    <w:next w:val="a0"/>
    <w:uiPriority w:val="1"/>
    <w:qFormat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0"/>
    <w:next w:val="a0"/>
    <w:link w:val="22"/>
    <w:uiPriority w:val="2"/>
    <w:qFormat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0"/>
    <w:next w:val="a0"/>
    <w:uiPriority w:val="3"/>
    <w:qFormat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0"/>
    <w:next w:val="a0"/>
    <w:semiHidden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0"/>
    <w:next w:val="a0"/>
    <w:semiHidden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semiHidden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semiHidden/>
    <w:qFormat/>
    <w:pPr>
      <w:spacing w:before="240" w:after="60"/>
      <w:outlineLvl w:val="6"/>
    </w:pPr>
  </w:style>
  <w:style w:type="paragraph" w:styleId="8">
    <w:name w:val="heading 8"/>
    <w:basedOn w:val="a0"/>
    <w:next w:val="a0"/>
    <w:semiHidden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semiHidden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qFormat/>
    <w:pPr>
      <w:spacing w:before="0" w:after="0"/>
    </w:pPr>
    <w:rPr>
      <w:rFonts w:cs="Tahoma"/>
      <w:sz w:val="16"/>
      <w:szCs w:val="16"/>
    </w:rPr>
  </w:style>
  <w:style w:type="paragraph" w:styleId="52">
    <w:name w:val="List 5"/>
    <w:basedOn w:val="a0"/>
    <w:semiHidden/>
    <w:pPr>
      <w:ind w:left="1415" w:hanging="283"/>
    </w:pPr>
  </w:style>
  <w:style w:type="paragraph" w:styleId="a6">
    <w:name w:val="List Continue"/>
    <w:basedOn w:val="a0"/>
    <w:semiHidden/>
    <w:pPr>
      <w:ind w:left="283"/>
    </w:pPr>
  </w:style>
  <w:style w:type="paragraph" w:styleId="23">
    <w:name w:val="Body Text 2"/>
    <w:basedOn w:val="a0"/>
    <w:semiHidden/>
    <w:pPr>
      <w:spacing w:line="480" w:lineRule="auto"/>
    </w:pPr>
  </w:style>
  <w:style w:type="paragraph" w:styleId="5">
    <w:name w:val="List Number 5"/>
    <w:basedOn w:val="a0"/>
    <w:semiHidden/>
    <w:pPr>
      <w:numPr>
        <w:numId w:val="1"/>
      </w:numPr>
    </w:pPr>
  </w:style>
  <w:style w:type="paragraph" w:styleId="a7">
    <w:name w:val="Closing"/>
    <w:basedOn w:val="a0"/>
    <w:semiHidden/>
    <w:pPr>
      <w:ind w:left="4252"/>
    </w:pPr>
  </w:style>
  <w:style w:type="paragraph" w:styleId="a8">
    <w:name w:val="Normal Indent"/>
    <w:basedOn w:val="a0"/>
    <w:semiHidden/>
    <w:qFormat/>
    <w:pPr>
      <w:ind w:left="708"/>
    </w:pPr>
  </w:style>
  <w:style w:type="paragraph" w:styleId="24">
    <w:name w:val="envelope return"/>
    <w:basedOn w:val="a0"/>
    <w:semiHidden/>
    <w:qFormat/>
    <w:rPr>
      <w:rFonts w:ascii="Arial" w:hAnsi="Arial" w:cs="Arial"/>
    </w:rPr>
  </w:style>
  <w:style w:type="paragraph" w:styleId="a9">
    <w:name w:val="Plain Text"/>
    <w:basedOn w:val="a0"/>
    <w:semiHidden/>
    <w:rPr>
      <w:rFonts w:ascii="Courier New" w:hAnsi="Courier New" w:cs="Courier New"/>
    </w:rPr>
  </w:style>
  <w:style w:type="paragraph" w:styleId="32">
    <w:name w:val="Body Text Indent 3"/>
    <w:basedOn w:val="a0"/>
    <w:semiHidden/>
    <w:pPr>
      <w:ind w:left="283"/>
    </w:pPr>
    <w:rPr>
      <w:sz w:val="16"/>
      <w:szCs w:val="16"/>
    </w:rPr>
  </w:style>
  <w:style w:type="paragraph" w:styleId="aa">
    <w:name w:val="annotation text"/>
    <w:basedOn w:val="a0"/>
    <w:link w:val="ab"/>
    <w:semiHidden/>
  </w:style>
  <w:style w:type="paragraph" w:styleId="ac">
    <w:name w:val="annotation subject"/>
    <w:basedOn w:val="aa"/>
    <w:next w:val="aa"/>
    <w:link w:val="ad"/>
    <w:semiHidden/>
    <w:rPr>
      <w:b/>
      <w:bCs/>
    </w:rPr>
  </w:style>
  <w:style w:type="paragraph" w:styleId="ae">
    <w:name w:val="Document Map"/>
    <w:basedOn w:val="a0"/>
    <w:semiHidden/>
    <w:qFormat/>
    <w:pPr>
      <w:shd w:val="clear" w:color="auto" w:fill="000080"/>
    </w:pPr>
    <w:rPr>
      <w:rFonts w:cs="Tahoma"/>
    </w:rPr>
  </w:style>
  <w:style w:type="paragraph" w:styleId="3">
    <w:name w:val="List Number 3"/>
    <w:basedOn w:val="a0"/>
    <w:semiHidden/>
    <w:pPr>
      <w:numPr>
        <w:numId w:val="2"/>
      </w:numPr>
    </w:pPr>
  </w:style>
  <w:style w:type="paragraph" w:styleId="HTML">
    <w:name w:val="HTML Address"/>
    <w:basedOn w:val="a0"/>
    <w:semiHidden/>
    <w:qFormat/>
    <w:rPr>
      <w:i/>
      <w:iCs/>
    </w:rPr>
  </w:style>
  <w:style w:type="paragraph" w:styleId="af">
    <w:name w:val="header"/>
    <w:basedOn w:val="a0"/>
    <w:uiPriority w:val="10"/>
    <w:semiHidden/>
    <w:qFormat/>
    <w:pPr>
      <w:tabs>
        <w:tab w:val="center" w:pos="4677"/>
        <w:tab w:val="right" w:pos="9355"/>
      </w:tabs>
    </w:pPr>
  </w:style>
  <w:style w:type="paragraph" w:styleId="af0">
    <w:name w:val="envelope address"/>
    <w:basedOn w:val="a0"/>
    <w:semiHidden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</w:rPr>
  </w:style>
  <w:style w:type="paragraph" w:styleId="af1">
    <w:name w:val="Body Text"/>
    <w:basedOn w:val="a0"/>
    <w:semiHidden/>
  </w:style>
  <w:style w:type="paragraph" w:styleId="4">
    <w:name w:val="List Number 4"/>
    <w:basedOn w:val="a0"/>
    <w:semiHidden/>
    <w:pPr>
      <w:numPr>
        <w:numId w:val="3"/>
      </w:numPr>
    </w:pPr>
  </w:style>
  <w:style w:type="paragraph" w:styleId="10">
    <w:name w:val="toc 1"/>
    <w:basedOn w:val="a0"/>
    <w:next w:val="a0"/>
    <w:uiPriority w:val="39"/>
    <w:pPr>
      <w:tabs>
        <w:tab w:val="right" w:leader="dot" w:pos="9345"/>
      </w:tabs>
    </w:pPr>
    <w:rPr>
      <w:b/>
    </w:rPr>
  </w:style>
  <w:style w:type="paragraph" w:styleId="33">
    <w:name w:val="toc 3"/>
    <w:basedOn w:val="a0"/>
    <w:next w:val="a0"/>
    <w:uiPriority w:val="39"/>
    <w:qFormat/>
    <w:pPr>
      <w:spacing w:before="0" w:after="0"/>
      <w:ind w:left="403"/>
    </w:pPr>
  </w:style>
  <w:style w:type="paragraph" w:styleId="25">
    <w:name w:val="toc 2"/>
    <w:basedOn w:val="a0"/>
    <w:next w:val="a0"/>
    <w:uiPriority w:val="39"/>
    <w:qFormat/>
    <w:pPr>
      <w:tabs>
        <w:tab w:val="right" w:leader="dot" w:pos="9345"/>
      </w:tabs>
      <w:spacing w:before="0" w:after="0"/>
      <w:ind w:left="198"/>
    </w:pPr>
  </w:style>
  <w:style w:type="paragraph" w:styleId="af2">
    <w:name w:val="Note Heading"/>
    <w:basedOn w:val="a0"/>
    <w:next w:val="a0"/>
    <w:semiHidden/>
  </w:style>
  <w:style w:type="paragraph" w:styleId="af3">
    <w:name w:val="Date"/>
    <w:basedOn w:val="a0"/>
    <w:next w:val="a0"/>
    <w:semiHidden/>
  </w:style>
  <w:style w:type="paragraph" w:styleId="50">
    <w:name w:val="List Bullet 5"/>
    <w:basedOn w:val="a0"/>
    <w:semiHidden/>
    <w:pPr>
      <w:numPr>
        <w:numId w:val="4"/>
      </w:numPr>
    </w:pPr>
  </w:style>
  <w:style w:type="paragraph" w:styleId="af4">
    <w:name w:val="Body Text First Indent"/>
    <w:basedOn w:val="af1"/>
    <w:semiHidden/>
    <w:pPr>
      <w:ind w:firstLine="210"/>
    </w:pPr>
  </w:style>
  <w:style w:type="paragraph" w:styleId="26">
    <w:name w:val="Body Text First Indent 2"/>
    <w:basedOn w:val="af5"/>
    <w:semiHidden/>
    <w:pPr>
      <w:ind w:firstLine="210"/>
    </w:pPr>
  </w:style>
  <w:style w:type="paragraph" w:styleId="af5">
    <w:name w:val="Body Text Indent"/>
    <w:basedOn w:val="a0"/>
    <w:semiHidden/>
    <w:pPr>
      <w:ind w:left="283"/>
    </w:pPr>
  </w:style>
  <w:style w:type="paragraph" w:styleId="40">
    <w:name w:val="List Bullet 4"/>
    <w:basedOn w:val="a0"/>
    <w:semiHidden/>
    <w:pPr>
      <w:numPr>
        <w:numId w:val="5"/>
      </w:numPr>
    </w:pPr>
  </w:style>
  <w:style w:type="paragraph" w:styleId="a">
    <w:name w:val="List Bullet"/>
    <w:basedOn w:val="a0"/>
    <w:uiPriority w:val="6"/>
    <w:qFormat/>
    <w:pPr>
      <w:numPr>
        <w:numId w:val="6"/>
      </w:numPr>
      <w:spacing w:before="0" w:after="0" w:line="240" w:lineRule="exact"/>
      <w:jc w:val="left"/>
    </w:pPr>
  </w:style>
  <w:style w:type="paragraph" w:styleId="20">
    <w:name w:val="List Bullet 2"/>
    <w:basedOn w:val="a0"/>
    <w:semiHidden/>
    <w:pPr>
      <w:numPr>
        <w:numId w:val="7"/>
      </w:numPr>
    </w:pPr>
  </w:style>
  <w:style w:type="paragraph" w:styleId="30">
    <w:name w:val="List Bullet 3"/>
    <w:basedOn w:val="a0"/>
    <w:semiHidden/>
    <w:pPr>
      <w:numPr>
        <w:numId w:val="8"/>
      </w:numPr>
    </w:pPr>
  </w:style>
  <w:style w:type="paragraph" w:styleId="af6">
    <w:name w:val="Title"/>
    <w:basedOn w:val="a0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paragraph" w:styleId="af9">
    <w:name w:val="List Number"/>
    <w:basedOn w:val="a0"/>
    <w:uiPriority w:val="5"/>
    <w:qFormat/>
    <w:pPr>
      <w:spacing w:before="0"/>
    </w:pPr>
  </w:style>
  <w:style w:type="paragraph" w:styleId="2">
    <w:name w:val="List Number 2"/>
    <w:basedOn w:val="a0"/>
    <w:semiHidden/>
    <w:pPr>
      <w:numPr>
        <w:numId w:val="9"/>
      </w:numPr>
    </w:pPr>
  </w:style>
  <w:style w:type="paragraph" w:styleId="afa">
    <w:name w:val="List"/>
    <w:basedOn w:val="a0"/>
    <w:semiHidden/>
    <w:pPr>
      <w:ind w:left="283" w:hanging="283"/>
    </w:pPr>
  </w:style>
  <w:style w:type="paragraph" w:styleId="afb">
    <w:name w:val="Normal (Web)"/>
    <w:basedOn w:val="a0"/>
    <w:uiPriority w:val="99"/>
    <w:pPr>
      <w:spacing w:before="150" w:after="150"/>
    </w:pPr>
    <w:rPr>
      <w:rFonts w:cs="Tahoma"/>
    </w:rPr>
  </w:style>
  <w:style w:type="paragraph" w:styleId="34">
    <w:name w:val="Body Text 3"/>
    <w:basedOn w:val="a0"/>
    <w:semiHidden/>
    <w:rPr>
      <w:sz w:val="16"/>
      <w:szCs w:val="16"/>
    </w:rPr>
  </w:style>
  <w:style w:type="paragraph" w:styleId="27">
    <w:name w:val="Body Text Indent 2"/>
    <w:basedOn w:val="a0"/>
    <w:semiHidden/>
    <w:pPr>
      <w:spacing w:line="480" w:lineRule="auto"/>
      <w:ind w:left="283"/>
    </w:pPr>
  </w:style>
  <w:style w:type="paragraph" w:styleId="afc">
    <w:name w:val="Subtitle"/>
    <w:basedOn w:val="a0"/>
    <w:semiHidden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d">
    <w:name w:val="Signature"/>
    <w:basedOn w:val="a0"/>
    <w:semiHidden/>
    <w:pPr>
      <w:ind w:left="4252"/>
    </w:pPr>
  </w:style>
  <w:style w:type="paragraph" w:styleId="afe">
    <w:name w:val="Salutation"/>
    <w:basedOn w:val="a0"/>
    <w:next w:val="a0"/>
    <w:semiHidden/>
  </w:style>
  <w:style w:type="paragraph" w:styleId="28">
    <w:name w:val="List Continue 2"/>
    <w:basedOn w:val="a0"/>
    <w:semiHidden/>
    <w:pPr>
      <w:ind w:left="566"/>
    </w:pPr>
  </w:style>
  <w:style w:type="paragraph" w:styleId="35">
    <w:name w:val="List Continue 3"/>
    <w:basedOn w:val="a0"/>
    <w:semiHidden/>
    <w:pPr>
      <w:ind w:left="849"/>
    </w:pPr>
  </w:style>
  <w:style w:type="paragraph" w:styleId="42">
    <w:name w:val="List Continue 4"/>
    <w:basedOn w:val="a0"/>
    <w:semiHidden/>
    <w:pPr>
      <w:ind w:left="1132"/>
    </w:pPr>
  </w:style>
  <w:style w:type="paragraph" w:styleId="53">
    <w:name w:val="List Continue 5"/>
    <w:basedOn w:val="a0"/>
    <w:semiHidden/>
    <w:pPr>
      <w:ind w:left="1415"/>
    </w:pPr>
  </w:style>
  <w:style w:type="paragraph" w:styleId="29">
    <w:name w:val="List 2"/>
    <w:basedOn w:val="a0"/>
    <w:semiHidden/>
    <w:pPr>
      <w:ind w:left="566" w:hanging="283"/>
    </w:pPr>
  </w:style>
  <w:style w:type="paragraph" w:styleId="36">
    <w:name w:val="List 3"/>
    <w:basedOn w:val="a0"/>
    <w:semiHidden/>
    <w:pPr>
      <w:ind w:left="849" w:hanging="283"/>
    </w:pPr>
  </w:style>
  <w:style w:type="paragraph" w:styleId="43">
    <w:name w:val="List 4"/>
    <w:basedOn w:val="a0"/>
    <w:semiHidden/>
    <w:pPr>
      <w:ind w:left="1132" w:hanging="283"/>
    </w:pPr>
  </w:style>
  <w:style w:type="paragraph" w:styleId="HTML0">
    <w:name w:val="HTML Preformatted"/>
    <w:basedOn w:val="a0"/>
    <w:semiHidden/>
    <w:rPr>
      <w:rFonts w:ascii="Courier New" w:hAnsi="Courier New" w:cs="Courier New"/>
    </w:rPr>
  </w:style>
  <w:style w:type="paragraph" w:styleId="aff">
    <w:name w:val="Block Text"/>
    <w:basedOn w:val="a0"/>
    <w:semiHidden/>
    <w:pPr>
      <w:ind w:left="1440" w:right="1440"/>
    </w:pPr>
  </w:style>
  <w:style w:type="paragraph" w:styleId="aff0">
    <w:name w:val="Message Header"/>
    <w:basedOn w:val="a0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</w:style>
  <w:style w:type="character" w:styleId="HTML1">
    <w:name w:val="HTML Sample"/>
    <w:semiHidden/>
    <w:rPr>
      <w:rFonts w:ascii="Courier New" w:hAnsi="Courier New" w:cs="Courier New"/>
    </w:rPr>
  </w:style>
  <w:style w:type="character" w:styleId="aff2">
    <w:name w:val="FollowedHyperlink"/>
    <w:semiHidden/>
    <w:qFormat/>
    <w:rPr>
      <w:rFonts w:ascii="Tahoma" w:hAnsi="Tahoma" w:cs="Tahoma" w:hint="default"/>
      <w:color w:val="16394F"/>
      <w:u w:val="single"/>
    </w:rPr>
  </w:style>
  <w:style w:type="character" w:styleId="aff3">
    <w:name w:val="annotation reference"/>
    <w:basedOn w:val="a1"/>
    <w:semiHidden/>
    <w:rPr>
      <w:sz w:val="16"/>
      <w:szCs w:val="16"/>
    </w:rPr>
  </w:style>
  <w:style w:type="character" w:styleId="HTML2">
    <w:name w:val="HTML Acronym"/>
    <w:basedOn w:val="a1"/>
    <w:semiHidden/>
    <w:qFormat/>
  </w:style>
  <w:style w:type="character" w:styleId="aff4">
    <w:name w:val="Hyperlink"/>
    <w:uiPriority w:val="99"/>
    <w:qFormat/>
    <w:rPr>
      <w:color w:val="1F497D"/>
      <w:u w:val="single"/>
    </w:rPr>
  </w:style>
  <w:style w:type="character" w:styleId="HTML3">
    <w:name w:val="HTML Keyboard"/>
    <w:semiHidden/>
    <w:rPr>
      <w:rFonts w:ascii="Courier New" w:hAnsi="Courier New" w:cs="Courier New"/>
      <w:sz w:val="20"/>
      <w:szCs w:val="20"/>
    </w:rPr>
  </w:style>
  <w:style w:type="character" w:styleId="HTML4">
    <w:name w:val="HTML Code"/>
    <w:semiHidden/>
    <w:rPr>
      <w:rFonts w:ascii="Courier New" w:hAnsi="Courier New" w:cs="Courier New"/>
      <w:sz w:val="20"/>
      <w:szCs w:val="20"/>
    </w:rPr>
  </w:style>
  <w:style w:type="character" w:styleId="aff5">
    <w:name w:val="page number"/>
    <w:basedOn w:val="a1"/>
    <w:semiHidden/>
  </w:style>
  <w:style w:type="character" w:styleId="aff6">
    <w:name w:val="line number"/>
    <w:basedOn w:val="a1"/>
    <w:semiHidden/>
  </w:style>
  <w:style w:type="character" w:styleId="HTML5">
    <w:name w:val="HTML Definition"/>
    <w:semiHidden/>
    <w:rPr>
      <w:i/>
      <w:iCs/>
    </w:rPr>
  </w:style>
  <w:style w:type="character" w:styleId="HTML6">
    <w:name w:val="HTML Variable"/>
    <w:semiHidden/>
    <w:rPr>
      <w:i/>
      <w:iCs/>
    </w:rPr>
  </w:style>
  <w:style w:type="character" w:styleId="HTML7">
    <w:name w:val="HTML Typewriter"/>
    <w:semiHidden/>
    <w:rPr>
      <w:rFonts w:ascii="Courier New" w:hAnsi="Courier New" w:cs="Courier New"/>
      <w:sz w:val="20"/>
      <w:szCs w:val="20"/>
    </w:rPr>
  </w:style>
  <w:style w:type="character" w:styleId="aff7">
    <w:name w:val="Strong"/>
    <w:semiHidden/>
    <w:qFormat/>
    <w:rPr>
      <w:b/>
      <w:bCs/>
    </w:rPr>
  </w:style>
  <w:style w:type="character" w:styleId="HTML8">
    <w:name w:val="HTML Cite"/>
    <w:semiHidden/>
    <w:rPr>
      <w:i/>
      <w:iCs/>
    </w:rPr>
  </w:style>
  <w:style w:type="table" w:styleId="2a">
    <w:name w:val="Table Colorful 2"/>
    <w:basedOn w:val="a2"/>
    <w:semiHidden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Grid 2"/>
    <w:basedOn w:val="a2"/>
    <w:semiHidden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Subtle 1"/>
    <w:basedOn w:val="a2"/>
    <w:semiHidden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8">
    <w:name w:val="Table Theme"/>
    <w:basedOn w:val="a2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semiHidden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60">
    <w:name w:val="Table Grid 6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12">
    <w:name w:val="Table Simple 1"/>
    <w:basedOn w:val="a2"/>
    <w:semiHidden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13">
    <w:name w:val="Table Grid 1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2c">
    <w:name w:val="Table 3D effects 2"/>
    <w:basedOn w:val="a2"/>
    <w:semiHidden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5">
    <w:name w:val="Table List 5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4">
    <w:name w:val="Table Classic 4"/>
    <w:basedOn w:val="a2"/>
    <w:semiHidden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aff9">
    <w:name w:val="Table Grid"/>
    <w:basedOn w:val="a2"/>
    <w:semiHidden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lassic 1"/>
    <w:basedOn w:val="a2"/>
    <w:semiHidden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4">
    <w:name w:val="Table Grid 5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37">
    <w:name w:val="Table 3D effects 3"/>
    <w:basedOn w:val="a2"/>
    <w:semiHidden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umns 3"/>
    <w:basedOn w:val="a2"/>
    <w:semiHidden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5">
    <w:name w:val="Table Columns 4"/>
    <w:basedOn w:val="a2"/>
    <w:semiHidden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9">
    <w:name w:val="Table Classic 3"/>
    <w:basedOn w:val="a2"/>
    <w:semiHidden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affa">
    <w:name w:val="Table Professional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b">
    <w:name w:val="Table Elegant"/>
    <w:basedOn w:val="a2"/>
    <w:semiHidden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">
    <w:name w:val="Table Colorful 1"/>
    <w:basedOn w:val="a2"/>
    <w:semiHidden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-30">
    <w:name w:val="Table List 3"/>
    <w:basedOn w:val="a2"/>
    <w:semiHidden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2">
    <w:name w:val="Table Web 2"/>
    <w:basedOn w:val="a2"/>
    <w:semiHidden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7">
    <w:name w:val="Table List 7"/>
    <w:basedOn w:val="a2"/>
    <w:semiHidden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affc">
    <w:name w:val="Table Contemporary"/>
    <w:basedOn w:val="a2"/>
    <w:semiHidden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46">
    <w:name w:val="Table Grid 4"/>
    <w:basedOn w:val="a2"/>
    <w:semiHidden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6">
    <w:name w:val="Table Columns 1"/>
    <w:basedOn w:val="a2"/>
    <w:semiHidden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8">
    <w:name w:val="Table List 8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3a">
    <w:name w:val="Table Grid 3"/>
    <w:basedOn w:val="a2"/>
    <w:semiHidden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Subtle 2"/>
    <w:basedOn w:val="a2"/>
    <w:semiHidden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2"/>
    <w:semiHidden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10">
    <w:name w:val="Table Web 1"/>
    <w:basedOn w:val="a2"/>
    <w:semiHidden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b">
    <w:name w:val="Table Colorful 3"/>
    <w:basedOn w:val="a2"/>
    <w:semiHidden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55">
    <w:name w:val="Table Columns 5"/>
    <w:basedOn w:val="a2"/>
    <w:semiHidden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2"/>
    <w:semiHidden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0">
    <w:name w:val="Table Grid 7"/>
    <w:basedOn w:val="a2"/>
    <w:semiHidden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17">
    <w:name w:val="Table 3D effects 1"/>
    <w:basedOn w:val="a2"/>
    <w:semiHidden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Columns 2"/>
    <w:basedOn w:val="a2"/>
    <w:semiHidden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Simple 2"/>
    <w:basedOn w:val="a2"/>
    <w:semiHidden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80">
    <w:name w:val="Table Grid 8"/>
    <w:basedOn w:val="a2"/>
    <w:semiHidden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List 2"/>
    <w:basedOn w:val="a2"/>
    <w:semiHidden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affd">
    <w:name w:val="Важно"/>
    <w:basedOn w:val="a0"/>
    <w:next w:val="a0"/>
    <w:uiPriority w:val="8"/>
    <w:qFormat/>
    <w:rPr>
      <w:rFonts w:cs="Tahoma"/>
      <w:b/>
    </w:rPr>
  </w:style>
  <w:style w:type="paragraph" w:customStyle="1" w:styleId="affe">
    <w:name w:val="Пример"/>
    <w:basedOn w:val="a0"/>
    <w:uiPriority w:val="9"/>
    <w:qFormat/>
    <w:pPr>
      <w:spacing w:before="150" w:after="150"/>
      <w:ind w:left="284"/>
      <w:jc w:val="left"/>
    </w:pPr>
    <w:rPr>
      <w:i/>
      <w:iCs/>
    </w:rPr>
  </w:style>
  <w:style w:type="paragraph" w:customStyle="1" w:styleId="afff">
    <w:name w:val="Заголовок таблицы"/>
    <w:basedOn w:val="a0"/>
    <w:uiPriority w:val="7"/>
    <w:qFormat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customStyle="1" w:styleId="afff0">
    <w:name w:val="Текст таблицы"/>
    <w:basedOn w:val="a0"/>
    <w:uiPriority w:val="7"/>
    <w:qFormat/>
    <w:pPr>
      <w:spacing w:before="0" w:after="80"/>
      <w:jc w:val="left"/>
    </w:pPr>
    <w:rPr>
      <w:color w:val="091748"/>
    </w:rPr>
  </w:style>
  <w:style w:type="paragraph" w:customStyle="1" w:styleId="afff1">
    <w:name w:val="Заголовок страницы"/>
    <w:basedOn w:val="a0"/>
    <w:next w:val="a0"/>
    <w:qFormat/>
    <w:pPr>
      <w:jc w:val="center"/>
    </w:pPr>
    <w:rPr>
      <w:b/>
      <w:color w:val="871D0E"/>
      <w:sz w:val="36"/>
    </w:rPr>
  </w:style>
  <w:style w:type="character" w:customStyle="1" w:styleId="22">
    <w:name w:val="Заголовок 2 Знак"/>
    <w:link w:val="21"/>
    <w:uiPriority w:val="2"/>
    <w:rPr>
      <w:rFonts w:ascii="Tahoma" w:hAnsi="Tahoma"/>
      <w:color w:val="003366"/>
      <w:sz w:val="32"/>
      <w:szCs w:val="44"/>
    </w:rPr>
  </w:style>
  <w:style w:type="paragraph" w:customStyle="1" w:styleId="afff2">
    <w:name w:val="Страница№"/>
    <w:basedOn w:val="a0"/>
    <w:semiHidden/>
    <w:pPr>
      <w:jc w:val="right"/>
    </w:pPr>
    <w:rPr>
      <w:b/>
    </w:rPr>
  </w:style>
  <w:style w:type="paragraph" w:customStyle="1" w:styleId="afff3">
    <w:name w:val="Пример кода"/>
    <w:basedOn w:val="a0"/>
    <w:uiPriority w:val="10"/>
    <w:qFormat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f4">
    <w:name w:val="List Paragraph"/>
    <w:basedOn w:val="a0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1"/>
    <w:link w:val="a4"/>
    <w:semiHidden/>
    <w:qFormat/>
    <w:rPr>
      <w:rFonts w:ascii="Tahoma" w:hAnsi="Tahoma" w:cs="Tahoma"/>
      <w:color w:val="16394F"/>
      <w:sz w:val="16"/>
      <w:szCs w:val="16"/>
    </w:rPr>
  </w:style>
  <w:style w:type="table" w:styleId="-11">
    <w:name w:val="Light List Accent 1"/>
    <w:basedOn w:val="a2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Нижний колонтитул Знак"/>
    <w:basedOn w:val="a1"/>
    <w:link w:val="af7"/>
    <w:uiPriority w:val="99"/>
    <w:rPr>
      <w:rFonts w:ascii="Tahoma" w:hAnsi="Tahoma"/>
      <w:color w:val="16394F"/>
    </w:rPr>
  </w:style>
  <w:style w:type="character" w:customStyle="1" w:styleId="ab">
    <w:name w:val="Текст примечания Знак"/>
    <w:basedOn w:val="a1"/>
    <w:link w:val="aa"/>
    <w:semiHidden/>
    <w:rPr>
      <w:rFonts w:ascii="Tahoma" w:hAnsi="Tahoma"/>
      <w:color w:val="16394F"/>
    </w:rPr>
  </w:style>
  <w:style w:type="character" w:customStyle="1" w:styleId="ad">
    <w:name w:val="Тема примечания Знак"/>
    <w:basedOn w:val="ab"/>
    <w:link w:val="ac"/>
    <w:semiHidden/>
    <w:rPr>
      <w:rFonts w:ascii="Tahoma" w:hAnsi="Tahoma"/>
      <w:b/>
      <w:bCs/>
      <w:color w:val="16394F"/>
    </w:rPr>
  </w:style>
  <w:style w:type="character" w:customStyle="1" w:styleId="UnresolvedMention">
    <w:name w:val="Unresolved Mention"/>
    <w:basedOn w:val="a1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4" w:unhideWhenUsed="0" w:qFormat="1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unhideWhenUsed="0" w:qFormat="1"/>
    <w:lsdException w:name="heading 8" w:unhideWhenUsed="0" w:qFormat="1"/>
    <w:lsdException w:name="heading 9" w:unhideWhenUsed="0" w:qFormat="1"/>
    <w:lsdException w:name="toc 1" w:semiHidden="0" w:uiPriority="39" w:unhideWhenUsed="0"/>
    <w:lsdException w:name="toc 2" w:semiHidden="0" w:uiPriority="39" w:unhideWhenUsed="0" w:qFormat="1"/>
    <w:lsdException w:name="toc 3" w:semiHidden="0" w:uiPriority="39" w:unhideWhenUsed="0" w:qFormat="1"/>
    <w:lsdException w:name="Normal Indent" w:unhideWhenUsed="0" w:qFormat="1"/>
    <w:lsdException w:name="annotation text" w:unhideWhenUsed="0"/>
    <w:lsdException w:name="header" w:uiPriority="10" w:unhideWhenUsed="0" w:qFormat="1"/>
    <w:lsdException w:name="footer" w:semiHidden="0" w:uiPriority="99" w:unhideWhenUsed="0"/>
    <w:lsdException w:name="caption" w:qFormat="1"/>
    <w:lsdException w:name="envelope address" w:unhideWhenUsed="0" w:qFormat="1"/>
    <w:lsdException w:name="envelope return" w:unhideWhenUsed="0" w:qFormat="1"/>
    <w:lsdException w:name="annotation reference" w:unhideWhenUsed="0"/>
    <w:lsdException w:name="line number" w:unhideWhenUsed="0"/>
    <w:lsdException w:name="page number" w:unhideWhenUsed="0"/>
    <w:lsdException w:name="table of authorities" w:unhideWhenUsed="0"/>
    <w:lsdException w:name="List" w:unhideWhenUsed="0"/>
    <w:lsdException w:name="List Bullet" w:semiHidden="0" w:uiPriority="6" w:unhideWhenUsed="0" w:qFormat="1"/>
    <w:lsdException w:name="List Number" w:semiHidden="0" w:uiPriority="5" w:unhideWhenUsed="0" w:qFormat="1"/>
    <w:lsdException w:name="List 2" w:unhideWhenUsed="0"/>
    <w:lsdException w:name="List 3" w:unhideWhenUsed="0"/>
    <w:lsdException w:name="List 4" w:unhideWhenUsed="0"/>
    <w:lsdException w:name="List 5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nhideWhenUsed="0" w:qFormat="1"/>
    <w:lsdException w:name="Closing" w:unhideWhenUsed="0"/>
    <w:lsdException w:name="Signature" w:unhideWhenUsed="0"/>
    <w:lsdException w:name="Default Paragraph Font" w:uiPriority="1" w:qFormat="1"/>
    <w:lsdException w:name="Body Text" w:unhideWhenUsed="0"/>
    <w:lsdException w:name="Body Text Indent" w:unhideWhenUsed="0"/>
    <w:lsdException w:name="List Continue" w:unhideWhenUsed="0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Body Text First Indent 2" w:unhideWhenUsed="0"/>
    <w:lsdException w:name="Note Heading" w:unhideWhenUsed="0"/>
    <w:lsdException w:name="Body Text 2" w:unhideWhenUsed="0"/>
    <w:lsdException w:name="Body Text 3" w:unhideWhenUsed="0"/>
    <w:lsdException w:name="Body Text Indent 2" w:unhideWhenUsed="0"/>
    <w:lsdException w:name="Body Text Indent 3" w:unhideWhenUsed="0"/>
    <w:lsdException w:name="Block Text" w:unhideWhenUsed="0"/>
    <w:lsdException w:name="Hyperlink" w:semiHidden="0" w:uiPriority="99" w:unhideWhenUsed="0" w:qFormat="1"/>
    <w:lsdException w:name="FollowedHyperlink" w:unhideWhenUsed="0" w:qFormat="1"/>
    <w:lsdException w:name="Strong" w:unhideWhenUsed="0" w:qFormat="1"/>
    <w:lsdException w:name="Emphasis" w:unhideWhenUsed="0" w:qFormat="1"/>
    <w:lsdException w:name="Document Map" w:unhideWhenUsed="0" w:qFormat="1"/>
    <w:lsdException w:name="Plain Text" w:unhideWhenUsed="0"/>
    <w:lsdException w:name="E-mail Signature" w:unhideWhenUsed="0"/>
    <w:lsdException w:name="HTML Top of Form" w:uiPriority="99"/>
    <w:lsdException w:name="HTML Bottom of Form" w:uiPriority="99"/>
    <w:lsdException w:name="Normal (Web)" w:semiHidden="0" w:uiPriority="99" w:unhideWhenUsed="0"/>
    <w:lsdException w:name="HTML Acronym" w:unhideWhenUsed="0" w:qFormat="1"/>
    <w:lsdException w:name="HTML Address" w:unhideWhenUsed="0" w:qFormat="1"/>
    <w:lsdException w:name="HTML Cite" w:unhideWhenUsed="0"/>
    <w:lsdException w:name="HTML Code" w:unhideWhenUsed="0"/>
    <w:lsdException w:name="HTML Definition" w:unhideWhenUsed="0"/>
    <w:lsdException w:name="HTML Keyboard" w:unhideWhenUsed="0"/>
    <w:lsdException w:name="HTML Preformatted" w:unhideWhenUsed="0"/>
    <w:lsdException w:name="HTML Sample" w:unhideWhenUsed="0"/>
    <w:lsdException w:name="HTML Typewriter" w:unhideWhenUsed="0"/>
    <w:lsdException w:name="HTML Variable" w:unhideWhenUsed="0"/>
    <w:lsdException w:name="Normal Table" w:uiPriority="99" w:qFormat="1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nhideWhenUsed="0"/>
    <w:lsdException w:name="Table Simple 2" w:unhideWhenUsed="0"/>
    <w:lsdException w:name="Table Simple 3" w:unhideWhenUsed="0"/>
    <w:lsdException w:name="Table Classic 1" w:unhideWhenUsed="0"/>
    <w:lsdException w:name="Table Classic 2" w:unhideWhenUsed="0"/>
    <w:lsdException w:name="Table Classic 3" w:unhideWhenUsed="0"/>
    <w:lsdException w:name="Table Classic 4" w:unhideWhenUsed="0"/>
    <w:lsdException w:name="Table Colorful 1" w:unhideWhenUsed="0"/>
    <w:lsdException w:name="Table Colorful 2" w:unhideWhenUsed="0"/>
    <w:lsdException w:name="Table Colorful 3" w:unhideWhenUsed="0"/>
    <w:lsdException w:name="Table Columns 1" w:unhideWhenUsed="0"/>
    <w:lsdException w:name="Table Columns 2" w:unhideWhenUsed="0"/>
    <w:lsdException w:name="Table Columns 3" w:unhideWhenUsed="0"/>
    <w:lsdException w:name="Table Columns 4" w:unhideWhenUsed="0"/>
    <w:lsdException w:name="Table Columns 5" w:unhideWhenUsed="0"/>
    <w:lsdException w:name="Table Grid 1" w:unhideWhenUsed="0"/>
    <w:lsdException w:name="Table Grid 2" w:unhideWhenUsed="0"/>
    <w:lsdException w:name="Table Grid 3" w:unhideWhenUsed="0"/>
    <w:lsdException w:name="Table Grid 4" w:unhideWhenUsed="0"/>
    <w:lsdException w:name="Table Grid 5" w:unhideWhenUsed="0"/>
    <w:lsdException w:name="Table Grid 6" w:unhideWhenUsed="0"/>
    <w:lsdException w:name="Table Grid 7" w:unhideWhenUsed="0"/>
    <w:lsdException w:name="Table Grid 8" w:unhideWhenUsed="0"/>
    <w:lsdException w:name="Table List 1" w:unhideWhenUsed="0"/>
    <w:lsdException w:name="Table List 2" w:unhideWhenUsed="0"/>
    <w:lsdException w:name="Table List 3" w:unhideWhenUsed="0"/>
    <w:lsdException w:name="Table List 4" w:unhideWhenUsed="0"/>
    <w:lsdException w:name="Table List 5" w:unhideWhenUsed="0"/>
    <w:lsdException w:name="Table List 6" w:unhideWhenUsed="0"/>
    <w:lsdException w:name="Table List 7" w:unhideWhenUsed="0"/>
    <w:lsdException w:name="Table List 8" w:unhideWhenUsed="0"/>
    <w:lsdException w:name="Table 3D effects 1" w:unhideWhenUsed="0"/>
    <w:lsdException w:name="Table 3D effects 2" w:unhideWhenUsed="0"/>
    <w:lsdException w:name="Table 3D effects 3" w:unhideWhenUsed="0"/>
    <w:lsdException w:name="Table Contemporary" w:unhideWhenUsed="0"/>
    <w:lsdException w:name="Table Elegant" w:unhideWhenUsed="0"/>
    <w:lsdException w:name="Table Professional" w:unhideWhenUsed="0"/>
    <w:lsdException w:name="Table Subtle 1" w:unhideWhenUsed="0"/>
    <w:lsdException w:name="Table Subtle 2" w:unhideWhenUsed="0"/>
    <w:lsdException w:name="Table Web 1" w:unhideWhenUsed="0"/>
    <w:lsdException w:name="Table Web 2" w:unhideWhenUsed="0"/>
    <w:lsdException w:name="Table Web 3" w:unhideWhenUsed="0"/>
    <w:lsdException w:name="Balloon Text" w:unhideWhenUsed="0" w:qFormat="1"/>
    <w:lsdException w:name="Table Grid" w:unhideWhenUsed="0"/>
    <w:lsdException w:name="Table Theme" w:unhideWhenUsed="0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semiHidden="0" w:uiPriority="61" w:unhideWhenUsed="0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0"/>
    <w:next w:val="a0"/>
    <w:uiPriority w:val="1"/>
    <w:qFormat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0"/>
    <w:next w:val="a0"/>
    <w:link w:val="22"/>
    <w:uiPriority w:val="2"/>
    <w:qFormat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0"/>
    <w:next w:val="a0"/>
    <w:uiPriority w:val="3"/>
    <w:qFormat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0"/>
    <w:next w:val="a0"/>
    <w:semiHidden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0"/>
    <w:next w:val="a0"/>
    <w:semiHidden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semiHidden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semiHidden/>
    <w:qFormat/>
    <w:pPr>
      <w:spacing w:before="240" w:after="60"/>
      <w:outlineLvl w:val="6"/>
    </w:pPr>
  </w:style>
  <w:style w:type="paragraph" w:styleId="8">
    <w:name w:val="heading 8"/>
    <w:basedOn w:val="a0"/>
    <w:next w:val="a0"/>
    <w:semiHidden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semiHidden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qFormat/>
    <w:pPr>
      <w:spacing w:before="0" w:after="0"/>
    </w:pPr>
    <w:rPr>
      <w:rFonts w:cs="Tahoma"/>
      <w:sz w:val="16"/>
      <w:szCs w:val="16"/>
    </w:rPr>
  </w:style>
  <w:style w:type="paragraph" w:styleId="52">
    <w:name w:val="List 5"/>
    <w:basedOn w:val="a0"/>
    <w:semiHidden/>
    <w:pPr>
      <w:ind w:left="1415" w:hanging="283"/>
    </w:pPr>
  </w:style>
  <w:style w:type="paragraph" w:styleId="a6">
    <w:name w:val="List Continue"/>
    <w:basedOn w:val="a0"/>
    <w:semiHidden/>
    <w:pPr>
      <w:ind w:left="283"/>
    </w:pPr>
  </w:style>
  <w:style w:type="paragraph" w:styleId="23">
    <w:name w:val="Body Text 2"/>
    <w:basedOn w:val="a0"/>
    <w:semiHidden/>
    <w:pPr>
      <w:spacing w:line="480" w:lineRule="auto"/>
    </w:pPr>
  </w:style>
  <w:style w:type="paragraph" w:styleId="5">
    <w:name w:val="List Number 5"/>
    <w:basedOn w:val="a0"/>
    <w:semiHidden/>
    <w:pPr>
      <w:numPr>
        <w:numId w:val="1"/>
      </w:numPr>
    </w:pPr>
  </w:style>
  <w:style w:type="paragraph" w:styleId="a7">
    <w:name w:val="Closing"/>
    <w:basedOn w:val="a0"/>
    <w:semiHidden/>
    <w:pPr>
      <w:ind w:left="4252"/>
    </w:pPr>
  </w:style>
  <w:style w:type="paragraph" w:styleId="a8">
    <w:name w:val="Normal Indent"/>
    <w:basedOn w:val="a0"/>
    <w:semiHidden/>
    <w:qFormat/>
    <w:pPr>
      <w:ind w:left="708"/>
    </w:pPr>
  </w:style>
  <w:style w:type="paragraph" w:styleId="24">
    <w:name w:val="envelope return"/>
    <w:basedOn w:val="a0"/>
    <w:semiHidden/>
    <w:qFormat/>
    <w:rPr>
      <w:rFonts w:ascii="Arial" w:hAnsi="Arial" w:cs="Arial"/>
    </w:rPr>
  </w:style>
  <w:style w:type="paragraph" w:styleId="a9">
    <w:name w:val="Plain Text"/>
    <w:basedOn w:val="a0"/>
    <w:semiHidden/>
    <w:rPr>
      <w:rFonts w:ascii="Courier New" w:hAnsi="Courier New" w:cs="Courier New"/>
    </w:rPr>
  </w:style>
  <w:style w:type="paragraph" w:styleId="32">
    <w:name w:val="Body Text Indent 3"/>
    <w:basedOn w:val="a0"/>
    <w:semiHidden/>
    <w:pPr>
      <w:ind w:left="283"/>
    </w:pPr>
    <w:rPr>
      <w:sz w:val="16"/>
      <w:szCs w:val="16"/>
    </w:rPr>
  </w:style>
  <w:style w:type="paragraph" w:styleId="aa">
    <w:name w:val="annotation text"/>
    <w:basedOn w:val="a0"/>
    <w:link w:val="ab"/>
    <w:semiHidden/>
  </w:style>
  <w:style w:type="paragraph" w:styleId="ac">
    <w:name w:val="annotation subject"/>
    <w:basedOn w:val="aa"/>
    <w:next w:val="aa"/>
    <w:link w:val="ad"/>
    <w:semiHidden/>
    <w:rPr>
      <w:b/>
      <w:bCs/>
    </w:rPr>
  </w:style>
  <w:style w:type="paragraph" w:styleId="ae">
    <w:name w:val="Document Map"/>
    <w:basedOn w:val="a0"/>
    <w:semiHidden/>
    <w:qFormat/>
    <w:pPr>
      <w:shd w:val="clear" w:color="auto" w:fill="000080"/>
    </w:pPr>
    <w:rPr>
      <w:rFonts w:cs="Tahoma"/>
    </w:rPr>
  </w:style>
  <w:style w:type="paragraph" w:styleId="3">
    <w:name w:val="List Number 3"/>
    <w:basedOn w:val="a0"/>
    <w:semiHidden/>
    <w:pPr>
      <w:numPr>
        <w:numId w:val="2"/>
      </w:numPr>
    </w:pPr>
  </w:style>
  <w:style w:type="paragraph" w:styleId="HTML">
    <w:name w:val="HTML Address"/>
    <w:basedOn w:val="a0"/>
    <w:semiHidden/>
    <w:qFormat/>
    <w:rPr>
      <w:i/>
      <w:iCs/>
    </w:rPr>
  </w:style>
  <w:style w:type="paragraph" w:styleId="af">
    <w:name w:val="header"/>
    <w:basedOn w:val="a0"/>
    <w:uiPriority w:val="10"/>
    <w:semiHidden/>
    <w:qFormat/>
    <w:pPr>
      <w:tabs>
        <w:tab w:val="center" w:pos="4677"/>
        <w:tab w:val="right" w:pos="9355"/>
      </w:tabs>
    </w:pPr>
  </w:style>
  <w:style w:type="paragraph" w:styleId="af0">
    <w:name w:val="envelope address"/>
    <w:basedOn w:val="a0"/>
    <w:semiHidden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</w:rPr>
  </w:style>
  <w:style w:type="paragraph" w:styleId="af1">
    <w:name w:val="Body Text"/>
    <w:basedOn w:val="a0"/>
    <w:semiHidden/>
  </w:style>
  <w:style w:type="paragraph" w:styleId="4">
    <w:name w:val="List Number 4"/>
    <w:basedOn w:val="a0"/>
    <w:semiHidden/>
    <w:pPr>
      <w:numPr>
        <w:numId w:val="3"/>
      </w:numPr>
    </w:pPr>
  </w:style>
  <w:style w:type="paragraph" w:styleId="10">
    <w:name w:val="toc 1"/>
    <w:basedOn w:val="a0"/>
    <w:next w:val="a0"/>
    <w:uiPriority w:val="39"/>
    <w:pPr>
      <w:tabs>
        <w:tab w:val="right" w:leader="dot" w:pos="9345"/>
      </w:tabs>
    </w:pPr>
    <w:rPr>
      <w:b/>
    </w:rPr>
  </w:style>
  <w:style w:type="paragraph" w:styleId="33">
    <w:name w:val="toc 3"/>
    <w:basedOn w:val="a0"/>
    <w:next w:val="a0"/>
    <w:uiPriority w:val="39"/>
    <w:qFormat/>
    <w:pPr>
      <w:spacing w:before="0" w:after="0"/>
      <w:ind w:left="403"/>
    </w:pPr>
  </w:style>
  <w:style w:type="paragraph" w:styleId="25">
    <w:name w:val="toc 2"/>
    <w:basedOn w:val="a0"/>
    <w:next w:val="a0"/>
    <w:uiPriority w:val="39"/>
    <w:qFormat/>
    <w:pPr>
      <w:tabs>
        <w:tab w:val="right" w:leader="dot" w:pos="9345"/>
      </w:tabs>
      <w:spacing w:before="0" w:after="0"/>
      <w:ind w:left="198"/>
    </w:pPr>
  </w:style>
  <w:style w:type="paragraph" w:styleId="af2">
    <w:name w:val="Note Heading"/>
    <w:basedOn w:val="a0"/>
    <w:next w:val="a0"/>
    <w:semiHidden/>
  </w:style>
  <w:style w:type="paragraph" w:styleId="af3">
    <w:name w:val="Date"/>
    <w:basedOn w:val="a0"/>
    <w:next w:val="a0"/>
    <w:semiHidden/>
  </w:style>
  <w:style w:type="paragraph" w:styleId="50">
    <w:name w:val="List Bullet 5"/>
    <w:basedOn w:val="a0"/>
    <w:semiHidden/>
    <w:pPr>
      <w:numPr>
        <w:numId w:val="4"/>
      </w:numPr>
    </w:pPr>
  </w:style>
  <w:style w:type="paragraph" w:styleId="af4">
    <w:name w:val="Body Text First Indent"/>
    <w:basedOn w:val="af1"/>
    <w:semiHidden/>
    <w:pPr>
      <w:ind w:firstLine="210"/>
    </w:pPr>
  </w:style>
  <w:style w:type="paragraph" w:styleId="26">
    <w:name w:val="Body Text First Indent 2"/>
    <w:basedOn w:val="af5"/>
    <w:semiHidden/>
    <w:pPr>
      <w:ind w:firstLine="210"/>
    </w:pPr>
  </w:style>
  <w:style w:type="paragraph" w:styleId="af5">
    <w:name w:val="Body Text Indent"/>
    <w:basedOn w:val="a0"/>
    <w:semiHidden/>
    <w:pPr>
      <w:ind w:left="283"/>
    </w:pPr>
  </w:style>
  <w:style w:type="paragraph" w:styleId="40">
    <w:name w:val="List Bullet 4"/>
    <w:basedOn w:val="a0"/>
    <w:semiHidden/>
    <w:pPr>
      <w:numPr>
        <w:numId w:val="5"/>
      </w:numPr>
    </w:pPr>
  </w:style>
  <w:style w:type="paragraph" w:styleId="a">
    <w:name w:val="List Bullet"/>
    <w:basedOn w:val="a0"/>
    <w:uiPriority w:val="6"/>
    <w:qFormat/>
    <w:pPr>
      <w:numPr>
        <w:numId w:val="6"/>
      </w:numPr>
      <w:spacing w:before="0" w:after="0" w:line="240" w:lineRule="exact"/>
      <w:jc w:val="left"/>
    </w:pPr>
  </w:style>
  <w:style w:type="paragraph" w:styleId="20">
    <w:name w:val="List Bullet 2"/>
    <w:basedOn w:val="a0"/>
    <w:semiHidden/>
    <w:pPr>
      <w:numPr>
        <w:numId w:val="7"/>
      </w:numPr>
    </w:pPr>
  </w:style>
  <w:style w:type="paragraph" w:styleId="30">
    <w:name w:val="List Bullet 3"/>
    <w:basedOn w:val="a0"/>
    <w:semiHidden/>
    <w:pPr>
      <w:numPr>
        <w:numId w:val="8"/>
      </w:numPr>
    </w:pPr>
  </w:style>
  <w:style w:type="paragraph" w:styleId="af6">
    <w:name w:val="Title"/>
    <w:basedOn w:val="a0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7">
    <w:name w:val="footer"/>
    <w:basedOn w:val="a0"/>
    <w:link w:val="af8"/>
    <w:uiPriority w:val="99"/>
    <w:pPr>
      <w:tabs>
        <w:tab w:val="center" w:pos="4677"/>
        <w:tab w:val="right" w:pos="9355"/>
      </w:tabs>
    </w:pPr>
  </w:style>
  <w:style w:type="paragraph" w:styleId="af9">
    <w:name w:val="List Number"/>
    <w:basedOn w:val="a0"/>
    <w:uiPriority w:val="5"/>
    <w:qFormat/>
    <w:pPr>
      <w:spacing w:before="0"/>
    </w:pPr>
  </w:style>
  <w:style w:type="paragraph" w:styleId="2">
    <w:name w:val="List Number 2"/>
    <w:basedOn w:val="a0"/>
    <w:semiHidden/>
    <w:pPr>
      <w:numPr>
        <w:numId w:val="9"/>
      </w:numPr>
    </w:pPr>
  </w:style>
  <w:style w:type="paragraph" w:styleId="afa">
    <w:name w:val="List"/>
    <w:basedOn w:val="a0"/>
    <w:semiHidden/>
    <w:pPr>
      <w:ind w:left="283" w:hanging="283"/>
    </w:pPr>
  </w:style>
  <w:style w:type="paragraph" w:styleId="afb">
    <w:name w:val="Normal (Web)"/>
    <w:basedOn w:val="a0"/>
    <w:uiPriority w:val="99"/>
    <w:pPr>
      <w:spacing w:before="150" w:after="150"/>
    </w:pPr>
    <w:rPr>
      <w:rFonts w:cs="Tahoma"/>
    </w:rPr>
  </w:style>
  <w:style w:type="paragraph" w:styleId="34">
    <w:name w:val="Body Text 3"/>
    <w:basedOn w:val="a0"/>
    <w:semiHidden/>
    <w:rPr>
      <w:sz w:val="16"/>
      <w:szCs w:val="16"/>
    </w:rPr>
  </w:style>
  <w:style w:type="paragraph" w:styleId="27">
    <w:name w:val="Body Text Indent 2"/>
    <w:basedOn w:val="a0"/>
    <w:semiHidden/>
    <w:pPr>
      <w:spacing w:line="480" w:lineRule="auto"/>
      <w:ind w:left="283"/>
    </w:pPr>
  </w:style>
  <w:style w:type="paragraph" w:styleId="afc">
    <w:name w:val="Subtitle"/>
    <w:basedOn w:val="a0"/>
    <w:semiHidden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d">
    <w:name w:val="Signature"/>
    <w:basedOn w:val="a0"/>
    <w:semiHidden/>
    <w:pPr>
      <w:ind w:left="4252"/>
    </w:pPr>
  </w:style>
  <w:style w:type="paragraph" w:styleId="afe">
    <w:name w:val="Salutation"/>
    <w:basedOn w:val="a0"/>
    <w:next w:val="a0"/>
    <w:semiHidden/>
  </w:style>
  <w:style w:type="paragraph" w:styleId="28">
    <w:name w:val="List Continue 2"/>
    <w:basedOn w:val="a0"/>
    <w:semiHidden/>
    <w:pPr>
      <w:ind w:left="566"/>
    </w:pPr>
  </w:style>
  <w:style w:type="paragraph" w:styleId="35">
    <w:name w:val="List Continue 3"/>
    <w:basedOn w:val="a0"/>
    <w:semiHidden/>
    <w:pPr>
      <w:ind w:left="849"/>
    </w:pPr>
  </w:style>
  <w:style w:type="paragraph" w:styleId="42">
    <w:name w:val="List Continue 4"/>
    <w:basedOn w:val="a0"/>
    <w:semiHidden/>
    <w:pPr>
      <w:ind w:left="1132"/>
    </w:pPr>
  </w:style>
  <w:style w:type="paragraph" w:styleId="53">
    <w:name w:val="List Continue 5"/>
    <w:basedOn w:val="a0"/>
    <w:semiHidden/>
    <w:pPr>
      <w:ind w:left="1415"/>
    </w:pPr>
  </w:style>
  <w:style w:type="paragraph" w:styleId="29">
    <w:name w:val="List 2"/>
    <w:basedOn w:val="a0"/>
    <w:semiHidden/>
    <w:pPr>
      <w:ind w:left="566" w:hanging="283"/>
    </w:pPr>
  </w:style>
  <w:style w:type="paragraph" w:styleId="36">
    <w:name w:val="List 3"/>
    <w:basedOn w:val="a0"/>
    <w:semiHidden/>
    <w:pPr>
      <w:ind w:left="849" w:hanging="283"/>
    </w:pPr>
  </w:style>
  <w:style w:type="paragraph" w:styleId="43">
    <w:name w:val="List 4"/>
    <w:basedOn w:val="a0"/>
    <w:semiHidden/>
    <w:pPr>
      <w:ind w:left="1132" w:hanging="283"/>
    </w:pPr>
  </w:style>
  <w:style w:type="paragraph" w:styleId="HTML0">
    <w:name w:val="HTML Preformatted"/>
    <w:basedOn w:val="a0"/>
    <w:semiHidden/>
    <w:rPr>
      <w:rFonts w:ascii="Courier New" w:hAnsi="Courier New" w:cs="Courier New"/>
    </w:rPr>
  </w:style>
  <w:style w:type="paragraph" w:styleId="aff">
    <w:name w:val="Block Text"/>
    <w:basedOn w:val="a0"/>
    <w:semiHidden/>
    <w:pPr>
      <w:ind w:left="1440" w:right="1440"/>
    </w:pPr>
  </w:style>
  <w:style w:type="paragraph" w:styleId="aff0">
    <w:name w:val="Message Header"/>
    <w:basedOn w:val="a0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1">
    <w:name w:val="E-mail Signature"/>
    <w:basedOn w:val="a0"/>
    <w:semiHidden/>
  </w:style>
  <w:style w:type="character" w:styleId="HTML1">
    <w:name w:val="HTML Sample"/>
    <w:semiHidden/>
    <w:rPr>
      <w:rFonts w:ascii="Courier New" w:hAnsi="Courier New" w:cs="Courier New"/>
    </w:rPr>
  </w:style>
  <w:style w:type="character" w:styleId="aff2">
    <w:name w:val="FollowedHyperlink"/>
    <w:semiHidden/>
    <w:qFormat/>
    <w:rPr>
      <w:rFonts w:ascii="Tahoma" w:hAnsi="Tahoma" w:cs="Tahoma" w:hint="default"/>
      <w:color w:val="16394F"/>
      <w:u w:val="single"/>
    </w:rPr>
  </w:style>
  <w:style w:type="character" w:styleId="aff3">
    <w:name w:val="annotation reference"/>
    <w:basedOn w:val="a1"/>
    <w:semiHidden/>
    <w:rPr>
      <w:sz w:val="16"/>
      <w:szCs w:val="16"/>
    </w:rPr>
  </w:style>
  <w:style w:type="character" w:styleId="HTML2">
    <w:name w:val="HTML Acronym"/>
    <w:basedOn w:val="a1"/>
    <w:semiHidden/>
    <w:qFormat/>
  </w:style>
  <w:style w:type="character" w:styleId="aff4">
    <w:name w:val="Hyperlink"/>
    <w:uiPriority w:val="99"/>
    <w:qFormat/>
    <w:rPr>
      <w:color w:val="1F497D"/>
      <w:u w:val="single"/>
    </w:rPr>
  </w:style>
  <w:style w:type="character" w:styleId="HTML3">
    <w:name w:val="HTML Keyboard"/>
    <w:semiHidden/>
    <w:rPr>
      <w:rFonts w:ascii="Courier New" w:hAnsi="Courier New" w:cs="Courier New"/>
      <w:sz w:val="20"/>
      <w:szCs w:val="20"/>
    </w:rPr>
  </w:style>
  <w:style w:type="character" w:styleId="HTML4">
    <w:name w:val="HTML Code"/>
    <w:semiHidden/>
    <w:rPr>
      <w:rFonts w:ascii="Courier New" w:hAnsi="Courier New" w:cs="Courier New"/>
      <w:sz w:val="20"/>
      <w:szCs w:val="20"/>
    </w:rPr>
  </w:style>
  <w:style w:type="character" w:styleId="aff5">
    <w:name w:val="page number"/>
    <w:basedOn w:val="a1"/>
    <w:semiHidden/>
  </w:style>
  <w:style w:type="character" w:styleId="aff6">
    <w:name w:val="line number"/>
    <w:basedOn w:val="a1"/>
    <w:semiHidden/>
  </w:style>
  <w:style w:type="character" w:styleId="HTML5">
    <w:name w:val="HTML Definition"/>
    <w:semiHidden/>
    <w:rPr>
      <w:i/>
      <w:iCs/>
    </w:rPr>
  </w:style>
  <w:style w:type="character" w:styleId="HTML6">
    <w:name w:val="HTML Variable"/>
    <w:semiHidden/>
    <w:rPr>
      <w:i/>
      <w:iCs/>
    </w:rPr>
  </w:style>
  <w:style w:type="character" w:styleId="HTML7">
    <w:name w:val="HTML Typewriter"/>
    <w:semiHidden/>
    <w:rPr>
      <w:rFonts w:ascii="Courier New" w:hAnsi="Courier New" w:cs="Courier New"/>
      <w:sz w:val="20"/>
      <w:szCs w:val="20"/>
    </w:rPr>
  </w:style>
  <w:style w:type="character" w:styleId="aff7">
    <w:name w:val="Strong"/>
    <w:semiHidden/>
    <w:qFormat/>
    <w:rPr>
      <w:b/>
      <w:bCs/>
    </w:rPr>
  </w:style>
  <w:style w:type="character" w:styleId="HTML8">
    <w:name w:val="HTML Cite"/>
    <w:semiHidden/>
    <w:rPr>
      <w:i/>
      <w:iCs/>
    </w:rPr>
  </w:style>
  <w:style w:type="table" w:styleId="2a">
    <w:name w:val="Table Colorful 2"/>
    <w:basedOn w:val="a2"/>
    <w:semiHidden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Grid 2"/>
    <w:basedOn w:val="a2"/>
    <w:semiHidden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Subtle 1"/>
    <w:basedOn w:val="a2"/>
    <w:semiHidden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8">
    <w:name w:val="Table Theme"/>
    <w:basedOn w:val="a2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2"/>
    <w:semiHidden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60">
    <w:name w:val="Table Grid 6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12">
    <w:name w:val="Table Simple 1"/>
    <w:basedOn w:val="a2"/>
    <w:semiHidden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13">
    <w:name w:val="Table Grid 1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2c">
    <w:name w:val="Table 3D effects 2"/>
    <w:basedOn w:val="a2"/>
    <w:semiHidden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5">
    <w:name w:val="Table List 5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4">
    <w:name w:val="Table Classic 4"/>
    <w:basedOn w:val="a2"/>
    <w:semiHidden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aff9">
    <w:name w:val="Table Grid"/>
    <w:basedOn w:val="a2"/>
    <w:semiHidden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Classic 1"/>
    <w:basedOn w:val="a2"/>
    <w:semiHidden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54">
    <w:name w:val="Table Grid 5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37">
    <w:name w:val="Table 3D effects 3"/>
    <w:basedOn w:val="a2"/>
    <w:semiHidden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umns 3"/>
    <w:basedOn w:val="a2"/>
    <w:semiHidden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5">
    <w:name w:val="Table Columns 4"/>
    <w:basedOn w:val="a2"/>
    <w:semiHidden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9">
    <w:name w:val="Table Classic 3"/>
    <w:basedOn w:val="a2"/>
    <w:semiHidden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affa">
    <w:name w:val="Table Professional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b">
    <w:name w:val="Table Elegant"/>
    <w:basedOn w:val="a2"/>
    <w:semiHidden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">
    <w:name w:val="Table Colorful 1"/>
    <w:basedOn w:val="a2"/>
    <w:semiHidden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-30">
    <w:name w:val="Table List 3"/>
    <w:basedOn w:val="a2"/>
    <w:semiHidden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2">
    <w:name w:val="Table Web 2"/>
    <w:basedOn w:val="a2"/>
    <w:semiHidden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7">
    <w:name w:val="Table List 7"/>
    <w:basedOn w:val="a2"/>
    <w:semiHidden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affc">
    <w:name w:val="Table Contemporary"/>
    <w:basedOn w:val="a2"/>
    <w:semiHidden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46">
    <w:name w:val="Table Grid 4"/>
    <w:basedOn w:val="a2"/>
    <w:semiHidden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6">
    <w:name w:val="Table Columns 1"/>
    <w:basedOn w:val="a2"/>
    <w:semiHidden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8">
    <w:name w:val="Table List 8"/>
    <w:basedOn w:val="a2"/>
    <w:semiHidden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3a">
    <w:name w:val="Table Grid 3"/>
    <w:basedOn w:val="a2"/>
    <w:semiHidden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Subtle 2"/>
    <w:basedOn w:val="a2"/>
    <w:semiHidden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2"/>
    <w:semiHidden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10">
    <w:name w:val="Table Web 1"/>
    <w:basedOn w:val="a2"/>
    <w:semiHidden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b">
    <w:name w:val="Table Colorful 3"/>
    <w:basedOn w:val="a2"/>
    <w:semiHidden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55">
    <w:name w:val="Table Columns 5"/>
    <w:basedOn w:val="a2"/>
    <w:semiHidden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2"/>
    <w:semiHidden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0">
    <w:name w:val="Table Grid 7"/>
    <w:basedOn w:val="a2"/>
    <w:semiHidden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17">
    <w:name w:val="Table 3D effects 1"/>
    <w:basedOn w:val="a2"/>
    <w:semiHidden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Columns 2"/>
    <w:basedOn w:val="a2"/>
    <w:semiHidden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Simple 2"/>
    <w:basedOn w:val="a2"/>
    <w:semiHidden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2"/>
    <w:semiHidden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80">
    <w:name w:val="Table Grid 8"/>
    <w:basedOn w:val="a2"/>
    <w:semiHidden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List 2"/>
    <w:basedOn w:val="a2"/>
    <w:semiHidden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affd">
    <w:name w:val="Важно"/>
    <w:basedOn w:val="a0"/>
    <w:next w:val="a0"/>
    <w:uiPriority w:val="8"/>
    <w:qFormat/>
    <w:rPr>
      <w:rFonts w:cs="Tahoma"/>
      <w:b/>
    </w:rPr>
  </w:style>
  <w:style w:type="paragraph" w:customStyle="1" w:styleId="affe">
    <w:name w:val="Пример"/>
    <w:basedOn w:val="a0"/>
    <w:uiPriority w:val="9"/>
    <w:qFormat/>
    <w:pPr>
      <w:spacing w:before="150" w:after="150"/>
      <w:ind w:left="284"/>
      <w:jc w:val="left"/>
    </w:pPr>
    <w:rPr>
      <w:i/>
      <w:iCs/>
    </w:rPr>
  </w:style>
  <w:style w:type="paragraph" w:customStyle="1" w:styleId="afff">
    <w:name w:val="Заголовок таблицы"/>
    <w:basedOn w:val="a0"/>
    <w:uiPriority w:val="7"/>
    <w:qFormat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customStyle="1" w:styleId="afff0">
    <w:name w:val="Текст таблицы"/>
    <w:basedOn w:val="a0"/>
    <w:uiPriority w:val="7"/>
    <w:qFormat/>
    <w:pPr>
      <w:spacing w:before="0" w:after="80"/>
      <w:jc w:val="left"/>
    </w:pPr>
    <w:rPr>
      <w:color w:val="091748"/>
    </w:rPr>
  </w:style>
  <w:style w:type="paragraph" w:customStyle="1" w:styleId="afff1">
    <w:name w:val="Заголовок страницы"/>
    <w:basedOn w:val="a0"/>
    <w:next w:val="a0"/>
    <w:qFormat/>
    <w:pPr>
      <w:jc w:val="center"/>
    </w:pPr>
    <w:rPr>
      <w:b/>
      <w:color w:val="871D0E"/>
      <w:sz w:val="36"/>
    </w:rPr>
  </w:style>
  <w:style w:type="character" w:customStyle="1" w:styleId="22">
    <w:name w:val="Заголовок 2 Знак"/>
    <w:link w:val="21"/>
    <w:uiPriority w:val="2"/>
    <w:rPr>
      <w:rFonts w:ascii="Tahoma" w:hAnsi="Tahoma"/>
      <w:color w:val="003366"/>
      <w:sz w:val="32"/>
      <w:szCs w:val="44"/>
    </w:rPr>
  </w:style>
  <w:style w:type="paragraph" w:customStyle="1" w:styleId="afff2">
    <w:name w:val="Страница№"/>
    <w:basedOn w:val="a0"/>
    <w:semiHidden/>
    <w:pPr>
      <w:jc w:val="right"/>
    </w:pPr>
    <w:rPr>
      <w:b/>
    </w:rPr>
  </w:style>
  <w:style w:type="paragraph" w:customStyle="1" w:styleId="afff3">
    <w:name w:val="Пример кода"/>
    <w:basedOn w:val="a0"/>
    <w:uiPriority w:val="10"/>
    <w:qFormat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f4">
    <w:name w:val="List Paragraph"/>
    <w:basedOn w:val="a0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1"/>
    <w:link w:val="a4"/>
    <w:semiHidden/>
    <w:qFormat/>
    <w:rPr>
      <w:rFonts w:ascii="Tahoma" w:hAnsi="Tahoma" w:cs="Tahoma"/>
      <w:color w:val="16394F"/>
      <w:sz w:val="16"/>
      <w:szCs w:val="16"/>
    </w:rPr>
  </w:style>
  <w:style w:type="table" w:styleId="-11">
    <w:name w:val="Light List Accent 1"/>
    <w:basedOn w:val="a2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Нижний колонтитул Знак"/>
    <w:basedOn w:val="a1"/>
    <w:link w:val="af7"/>
    <w:uiPriority w:val="99"/>
    <w:rPr>
      <w:rFonts w:ascii="Tahoma" w:hAnsi="Tahoma"/>
      <w:color w:val="16394F"/>
    </w:rPr>
  </w:style>
  <w:style w:type="character" w:customStyle="1" w:styleId="ab">
    <w:name w:val="Текст примечания Знак"/>
    <w:basedOn w:val="a1"/>
    <w:link w:val="aa"/>
    <w:semiHidden/>
    <w:rPr>
      <w:rFonts w:ascii="Tahoma" w:hAnsi="Tahoma"/>
      <w:color w:val="16394F"/>
    </w:rPr>
  </w:style>
  <w:style w:type="character" w:customStyle="1" w:styleId="ad">
    <w:name w:val="Тема примечания Знак"/>
    <w:basedOn w:val="ab"/>
    <w:link w:val="ac"/>
    <w:semiHidden/>
    <w:rPr>
      <w:rFonts w:ascii="Tahoma" w:hAnsi="Tahoma"/>
      <w:b/>
      <w:bCs/>
      <w:color w:val="16394F"/>
    </w:rPr>
  </w:style>
  <w:style w:type="character" w:customStyle="1" w:styleId="UnresolvedMention">
    <w:name w:val="Unresolved Mention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26" Type="http://schemas.openxmlformats.org/officeDocument/2006/relationships/hyperlink" Target="https://git.sbis.ru/root/sbis3-egais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hyperlink" Target="https://git.sbis.ru/root/sbis3-egais/blob/rc-3.17.310/www/EGAIS/egais/events/workflow/schema.py" TargetMode="External"/><Relationship Id="rId42" Type="http://schemas.microsoft.com/office/2011/relationships/commentsExtended" Target="commentsExtended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5" Type="http://schemas.openxmlformats.org/officeDocument/2006/relationships/image" Target="media/image7.png"/><Relationship Id="rId33" Type="http://schemas.openxmlformats.org/officeDocument/2006/relationships/hyperlink" Target="https://git.sbis.ru/root/sbis3-egais/tree/rc-3.17.310/www/EGAIS/egais/events/workflow" TargetMode="External"/><Relationship Id="rId38" Type="http://schemas.openxmlformats.org/officeDocument/2006/relationships/hyperlink" Target="https://online.sbis.ru/shared/disk/fef7119e-b4a2-4984-9a1b-d58ca72bb5a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29" Type="http://schemas.openxmlformats.org/officeDocument/2006/relationships/hyperlink" Target="https://git.sbis.ru/root/sbis3-egais/tree/rc-3.17.310/www/EGAIS/egais/events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6.png"/><Relationship Id="rId32" Type="http://schemas.openxmlformats.org/officeDocument/2006/relationships/hyperlink" Target="https://git.sbis.ru/root/sbis3-warehouse" TargetMode="External"/><Relationship Id="rId37" Type="http://schemas.openxmlformats.org/officeDocument/2006/relationships/hyperlink" Target="https://git.sbis.ru/root/sbis3-egais/tree/rc-3.17.310/www/EGAIS/egais/events/" TargetMode="Externa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28" Type="http://schemas.openxmlformats.org/officeDocument/2006/relationships/hyperlink" Target="https://git.sbis.ru/root/sbis3-egais/tree/rc-3.17.310/www/EGAIS/egais/sheduler/toonline" TargetMode="External"/><Relationship Id="rId36" Type="http://schemas.openxmlformats.org/officeDocument/2006/relationships/hyperlink" Target="https://git.sbis.ru/root/sbis3-egais/blob/rc-3.17.310/www/EGAIS/egais/model/doctypes/doc_type.py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31" Type="http://schemas.openxmlformats.org/officeDocument/2006/relationships/hyperlink" Target="https://git.sbis.ru/warehouse/price-formation/blob/rc-3.17.310/www/service/%D0%9C%D0%BE%D0%B4%D1%83%D0%BB%D0%B8/Egais/Api.orx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comments" Target="comments.xml"/><Relationship Id="rId22" Type="http://schemas.openxmlformats.org/officeDocument/2006/relationships/image" Target="media/image4.png"/><Relationship Id="rId27" Type="http://schemas.openxmlformats.org/officeDocument/2006/relationships/hyperlink" Target="https://git.sbis.ru/root/sbis3-egais/tree/rc-3.17.310/www/EGAIS/egais/model/doctypes" TargetMode="External"/><Relationship Id="rId30" Type="http://schemas.openxmlformats.org/officeDocument/2006/relationships/hyperlink" Target="https://git.sbis.ru/warehouse/price-formation" TargetMode="External"/><Relationship Id="rId35" Type="http://schemas.openxmlformats.org/officeDocument/2006/relationships/hyperlink" Target="https://git.sbis.ru/root/sbis3-egais/tree/rc-3.17.310/www/EGAIS/egais/model/doctyp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.bondarenko\Documents\&#1045;&#1043;&#1040;&#1048;&#1057;\&#1047;&#1072;&#1087;&#1088;&#1086;&#1089;&#1099;%20&#1085;&#1072;%20&#1086;&#1090;&#1084;&#1077;&#1085;&#1091;%20&#1087;&#1088;&#1086;&#1074;&#1077;&#1076;&#1077;&#1085;&#1080;&#1103;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E00749D-21A7-4398-9BC6-1A6B0F56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90</TotalTime>
  <Pages>11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М.В.</dc:creator>
  <cp:lastModifiedBy>HP</cp:lastModifiedBy>
  <cp:revision>82</cp:revision>
  <dcterms:created xsi:type="dcterms:W3CDTF">2017-04-25T09:26:00Z</dcterms:created>
  <dcterms:modified xsi:type="dcterms:W3CDTF">2020-12-26T10:30:00Z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DocIdItemGuid">
    <vt:lpwstr>f6366716-74e4-4cc3-bfec-60695181d04e</vt:lpwstr>
  </property>
  <property fmtid="{D5CDD505-2E9C-101B-9397-08002B2CF9AE}" pid="4" name="ContentTypeId">
    <vt:lpwstr>0x0101007957C76E58DD0B4B8822DC27D97F3F4900371D4DCA45115944AC122AE3120C0339</vt:lpwstr>
  </property>
  <property fmtid="{D5CDD505-2E9C-101B-9397-08002B2CF9AE}" pid="5" name="TaxCatchAll">
    <vt:lpwstr/>
  </property>
  <property fmtid="{D5CDD505-2E9C-101B-9397-08002B2CF9AE}" pid="6" name="TaxKeywordTaxHTField">
    <vt:lpwstr/>
  </property>
  <property fmtid="{D5CDD505-2E9C-101B-9397-08002B2CF9AE}" pid="7" name="KSOProductBuildVer">
    <vt:lpwstr>1049-11.2.0.9747</vt:lpwstr>
  </property>
</Properties>
</file>